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w:t>
      </w:r>
    </w:p>
    <w:p>
      <w:pPr>
        <w:pStyle w:val="ListParagraph"/>
      </w:pPr>
      <w:r>
        <w:t xml:space="preserve">Chương trình đào tạo ngành Quản trị Kinh doanh (QTKD) trình độ đại học của Học viện Công nghệ Bưu chính Viễn thông được thiết kế nhằm đào tạo và cung ứng nhân lực trình độ cử nhân bậc đại học QTKD trong bối cảnh hội nhập và phát triển của nền kinh tế số. Sinh viên tốt nghiệp đại học Quản trị kinh doanh có bản lĩnh chính trị vững vàng, phẩm chất đạo đức và sức khỏe tốt; có tư duy kinh tế, kinh doanh tổng hợp; có hiểu biết cả lý luận và thực tế chuyên môn nghiệp vụ trong lĩnh vực quản trị kinh doanh; có khả n ăng vận dụng những kiến thức về quản trị doanh nghiệp, quản lý kinh tế để triển khai các hoạt động sản xuất kinh doanh; tạo lập và phát triển doanh nghiệp . Chương trình đào tạo ngành Quản trị kinh doanh nằm trong chiến lược phát triển của học viện với nội dung “ Tri Thức – Sáng tạo – Đạo đức – Trách nhiệm ” hướng tới mục tiêu đào tạo ra những con người “ vừa có tài vừa có đức ” để đóng góp chung vào sự phát triển của đất nước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