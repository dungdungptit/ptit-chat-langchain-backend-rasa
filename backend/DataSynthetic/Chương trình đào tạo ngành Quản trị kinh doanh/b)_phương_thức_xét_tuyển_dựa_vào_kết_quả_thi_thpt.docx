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b) Phương thức xét tuyển dựa vào kết quả thi THPT</w:t>
      </w:r>
    </w:p>
    <w:p>
      <w:pPr>
        <w:pStyle w:val="Normal"/>
      </w:pPr>
      <w:r>
        <w:t>Đối với phương thức xét tuyển dựa vào kết quả thi THPT năm 2022: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 với các bài thi/môn thi theo tổ hợp xét tuyển 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