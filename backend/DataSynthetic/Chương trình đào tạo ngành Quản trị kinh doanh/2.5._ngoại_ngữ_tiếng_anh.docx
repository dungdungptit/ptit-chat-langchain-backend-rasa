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2.5. Ngoại ngữ Tiếng Anh</w:t>
      </w:r>
    </w:p>
    <w:p>
      <w:pPr>
        <w:pStyle w:val="ListParagraph"/>
      </w:pPr>
      <w:r>
        <w:t xml:space="preserve">(21) Đạt trình độ tiếng Anh 450 điểm TOEIC quốc tế hoặc tương đương;  </w:t>
      </w:r>
    </w:p>
    <w:p>
      <w:pPr>
        <w:pStyle w:val="ListParagraph"/>
      </w:pPr>
      <w:r>
        <w:t xml:space="preserve">(22) Có khả năng sử dụng tiếng Anh phục vụ học tập, nghiên cứu, hoà nhập nhanh với khu vực và quốc tế sau khi ra trường;   </w:t>
      </w:r>
    </w:p>
    <w:p>
      <w:pPr>
        <w:pStyle w:val="ListParagraph"/>
      </w:pPr>
      <w:r>
        <w:t xml:space="preserve">(23) Có khả năng sử dụng tiếng Anh tốt trong các hoạt động liên quan đến nghề nghiệp được đào tạo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