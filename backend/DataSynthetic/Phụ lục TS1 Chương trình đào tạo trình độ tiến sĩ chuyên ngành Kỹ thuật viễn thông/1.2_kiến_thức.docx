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học, tư duy lôgic biện chứng trong việc đặt và giải quyết các vấn đề.  </w:t>
      </w:r>
    </w:p>
    <w:p>
      <w:pPr>
        <w:pStyle w:val="Heading5"/>
      </w:pPr>
      <w:r>
        <w:t xml:space="preserve">Kiến thức ngành và chuyên ngành </w:t>
      </w:r>
    </w:p>
    <w:p>
      <w:pPr>
        <w:pStyle w:val="Normal"/>
      </w:pPr>
      <w:r>
        <w:t xml:space="preserve">  - Có trình độ hiểu biết sâu sắc về các kiến thức nền tảng của ngành/chuyên ngành, lĩnh vực cụ thể của ngành Điện tử - Truyền thông.  </w:t>
      </w:r>
    </w:p>
    <w:p>
      <w:pPr>
        <w:pStyle w:val="Normal"/>
      </w:pPr>
      <w:r>
        <w:t xml:space="preserve">- Có khả năng chứng minh tính đúng đắn và bảo vệ được các kết quả đề xuất bằng lý thuyết cũng như kiểm nghiệm bằng thực nghiệm, mô phỏng. </w:t>
      </w:r>
    </w:p>
    <w:p>
      <w:pPr>
        <w:pStyle w:val="Normal"/>
      </w:pPr>
      <w:r>
        <w:t xml:space="preserve">- Có các khả năng phân tích đánh giá các kiến thức ngành/chuyên ngành hiện có và từ đó phát hiện những kết quả mới trong lý thuyết cũng như thực tiễn góp phần làm giàu kho trí thức của chuyên ngành. </w:t>
      </w:r>
    </w:p>
    <w:p>
      <w:pPr>
        <w:pStyle w:val="Heading5"/>
      </w:pPr>
      <w:r>
        <w:t xml:space="preserve">Yêu cầu đối với luận án tiến sĩ  </w:t>
      </w:r>
    </w:p>
    <w:p>
      <w:pPr>
        <w:pStyle w:val="Normal"/>
      </w:pPr>
      <w:r>
        <w:t xml:space="preserve">- Luận án phải l à một công trình nghiên cứu khoa h ọc sáng tạo, có đóng góp về mặt lý luận và thực tiễn trong lĩnh vực nghiên cứu hoặc giải pháp mới c ó giá trị trong việc phát triển, gia tăng tri thức khoa học của lĩnh vực nghiên cứu, giải quyết sáng tạo các vấn đề của chuyên ngành Kỹ thuật Viễn thông và thực tiễn xã hội. </w:t>
      </w:r>
    </w:p>
    <w:p>
      <w:pPr>
        <w:pStyle w:val="Normal"/>
      </w:pPr>
      <w:r>
        <w:t xml:space="preserve">- Luận án phải thể hiện sự hiểu biết sâu sắc về kiến thức và phương pháp tiến hành nghiên cứu; Luận án phải được trình bầy một cách chặt chẽ, khoa học và thuyết phục . </w:t>
      </w:r>
    </w:p>
    <w:p>
      <w:pPr>
        <w:pStyle w:val="Normal"/>
      </w:pPr>
      <w:r>
        <w:t xml:space="preserve">- Nghiên cứu sinh là tác giả chính của báo cáo hội nghị khoa học, bài báo khoa học được công bố trong các ấn phẩm thuộc danh mục WoS/Scopus, hoặc chương sách tham khảo do các nhà xuất bản quốc tế c ó uy tín phát hành, hoặc bài báo đăng trên các tạp chí khoa học trong nước được Hội đồng Giáo sư nhà nước quy định khung điểm đánh giá tới 0,75 điểm trở lên theo ngành đào tạo, hoặc sách chuyên khảo do các nhà xuất bản có uy tín trong nước và quốc tế phát hành; các công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luận án.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luận án.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