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Yêu cầu đối với luận văn tốt nghiệp </w:t>
      </w:r>
    </w:p>
    <w:p>
      <w:pPr>
        <w:pStyle w:val="Normal"/>
      </w:pPr>
      <w:r>
        <w:t xml:space="preserve">Luận văn là một báo cáo khoa học, tổng hợp các kết quả nghiên cứu chính của học viên, đáp ứng các yêu cầu sau:  </w:t>
      </w:r>
    </w:p>
    <w:p>
      <w:pPr>
        <w:pStyle w:val="Normal"/>
      </w:pPr>
      <w:r>
        <w:t xml:space="preserve">- Có đóng góp về lý luận, học thuật hoặc phát triển công nghệ, đổi mới sáng tạo; thể hiện năng lực nghiên cứu của học viên;  </w:t>
      </w:r>
    </w:p>
    <w:p>
      <w:pPr>
        <w:pStyle w:val="Normal"/>
      </w:pPr>
      <w:r>
        <w:t xml:space="preserve">- Phù hợp với các chuẩn mực về văn hóa, đạo đức và thuần phong mỹ tục của người Việt Nam;  </w:t>
      </w:r>
    </w:p>
    <w:p>
      <w:pPr>
        <w:pStyle w:val="Normal"/>
      </w:pPr>
      <w:r>
        <w:t xml:space="preserve">- Tuân thủ quy định của Học viện Công nghệ Bưu chính Viễn thông về liêm chính học thuật và các quy định hiện hành của pháp luật về sở hữu trí tuệ.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