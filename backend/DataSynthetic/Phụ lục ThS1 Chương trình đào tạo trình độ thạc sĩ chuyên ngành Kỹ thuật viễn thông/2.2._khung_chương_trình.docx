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 Khung chương trình  </w:t>
      </w:r>
    </w:p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Normal"/>
      </w:pPr>
      <w:r>
        <w:t>1</w:t>
      </w:r>
    </w:p>
    <w:p>
      <w:pPr>
        <w:pStyle w:val="Normal"/>
      </w:pPr>
      <w:r>
        <w:t xml:space="preserve">Mã học phần: BAS4101  </w:t>
      </w:r>
    </w:p>
    <w:p>
      <w:pPr>
        <w:pStyle w:val="Normal"/>
      </w:pPr>
      <w:r>
        <w:t xml:space="preserve">Tên học phần (Tiếng Việt và tiếng Anh): Triết học Philosophy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3 </w:t>
      </w:r>
    </w:p>
    <w:p>
      <w:pPr>
        <w:pStyle w:val="Normal"/>
      </w:pPr>
      <w:r>
        <w:t xml:space="preserve">Định hướng nghiên cứu: 3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Thực hành/Bài tập/Thảo luận: 15</w:t>
      </w:r>
    </w:p>
    <w:p>
      <w:pPr>
        <w:pStyle w:val="Normal"/>
      </w:pPr>
      <w:r>
        <w:tab/>
        <w:t>Tự học: 135</w:t>
      </w:r>
    </w:p>
    <w:p>
      <w:pPr>
        <w:pStyle w:val="Normal"/>
      </w:pPr>
      <w:r>
        <w:t xml:space="preserve">Ghi chú: Theo quy định của Bộ GD&amp;ĐT  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 xml:space="preserve">Mã học phần:IGF4101 </w:t>
      </w:r>
    </w:p>
    <w:p>
      <w:pPr>
        <w:pStyle w:val="Normal"/>
      </w:pPr>
      <w:r>
        <w:t xml:space="preserve">Tên học phần (Tiếng Việt và tiếng Anh): Phương pháp nghiên cứu khoa học Methodology of Scientific Research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3 </w:t>
      </w:r>
    </w:p>
    <w:p>
      <w:pPr>
        <w:pStyle w:val="Normal"/>
      </w:pPr>
      <w:r>
        <w:t>Mã học phần: BAS4103</w:t>
      </w:r>
    </w:p>
    <w:p>
      <w:pPr>
        <w:pStyle w:val="Normal"/>
      </w:pPr>
      <w:r>
        <w:t>Tên học phần (Tiếng Việt và tiếng Anh): Công cụ toán cho điện tử -viễn thông Mathematics Tools for Electronics-Telecommunications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5"/>
      </w:pPr>
      <w:r>
        <w:t xml:space="preserve">II Khối kiến thức cơ sở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12</w:t>
      </w:r>
    </w:p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4</w:t>
      </w:r>
    </w:p>
    <w:p>
      <w:pPr>
        <w:pStyle w:val="Normal"/>
      </w:pPr>
      <w:r>
        <w:t xml:space="preserve">Định hướng nghiên cứu: 4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TEL4301</w:t>
      </w:r>
    </w:p>
    <w:p>
      <w:pPr>
        <w:pStyle w:val="Normal"/>
      </w:pPr>
      <w:r>
        <w:t>Tên học phần (Tiếng Việt và tiếng Anh): Truyền thông số nâng cao Advanced Digital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ELE4301</w:t>
      </w:r>
    </w:p>
    <w:p>
      <w:pPr>
        <w:pStyle w:val="Normal"/>
      </w:pPr>
      <w:r>
        <w:t>Tên học phần (Tiếng Vệt và tiếng Anh): Xử lý tín hiệu số nâng cao Advanced Digital Signal Processing</w:t>
      </w:r>
    </w:p>
    <w:p>
      <w:pPr>
        <w:pStyle w:val="Normal"/>
      </w:pPr>
      <w:r>
        <w:t>Số tín chỉ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 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TEL4302</w:t>
      </w:r>
    </w:p>
    <w:p>
      <w:pPr>
        <w:pStyle w:val="Normal"/>
      </w:pPr>
      <w:r>
        <w:t>Tên học phần (Tiếng Việt và tiếng Anh): Mô hình hóa và mô phỏng Modeling and Simulation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TEL4303</w:t>
      </w:r>
    </w:p>
    <w:p>
      <w:pPr>
        <w:pStyle w:val="Normal"/>
      </w:pPr>
      <w:r>
        <w:t>Tên học phần (Tiếng Việt và tiếng Anh): Lý thuyết hàng đợi và ứng dụng Queuing Theory and Applications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TEL4304</w:t>
      </w:r>
    </w:p>
    <w:p>
      <w:pPr>
        <w:pStyle w:val="Normal"/>
      </w:pPr>
      <w:r>
        <w:t>Tên học phần (Tiếng Việt và tiếng Anh): Truyền thông đa phương tiện nâng cao Advanced Multimedia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TEL4305</w:t>
      </w:r>
    </w:p>
    <w:p>
      <w:pPr>
        <w:pStyle w:val="Normal"/>
      </w:pPr>
      <w:r>
        <w:t>Tên học phần (Tiếng Việt và tiếng Anh): Lý thuyết thống kê trong viễn thông Stochastic Theory for Telecommunication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TEL4306</w:t>
      </w:r>
    </w:p>
    <w:p>
      <w:pPr>
        <w:pStyle w:val="Normal"/>
      </w:pPr>
      <w:r>
        <w:t>Tên học phần (Tiếng Việt và tiếng Anh): Lý thuyết và kỹ thuật anten Antennas Theory and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INT4328</w:t>
      </w:r>
    </w:p>
    <w:p>
      <w:pPr>
        <w:pStyle w:val="Normal"/>
      </w:pPr>
      <w:r>
        <w:t>Tên học phần (Tiếng Việt và tiếng Anh): Kỹ thuật lập trình ứng dụng trong viễn thông Programming Technique for Telecommunications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II.3 </w:t>
      </w:r>
    </w:p>
    <w:p>
      <w:pPr>
        <w:pStyle w:val="Normal"/>
      </w:pPr>
      <w:r>
        <w:t>Mã học phần: TEL4316</w:t>
      </w:r>
    </w:p>
    <w:p>
      <w:pPr>
        <w:pStyle w:val="Normal"/>
      </w:pPr>
      <w:r>
        <w:t>Tên học phần (Tiếng Việt và tiếng Anh): Chuyên đề thạc sĩ 1 Special Study for Telecommunications Engineering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6"/>
      </w:pPr>
      <w:r>
        <w:t xml:space="preserve">II.4 </w:t>
      </w:r>
    </w:p>
    <w:p>
      <w:pPr>
        <w:pStyle w:val="Normal"/>
      </w:pPr>
      <w:r>
        <w:t>Mã học phần: TEL4317</w:t>
      </w:r>
    </w:p>
    <w:p>
      <w:pPr>
        <w:pStyle w:val="Normal"/>
      </w:pPr>
      <w:r>
        <w:t>Tên học phần (Tiếng Việt và tiếng Anh): Chuyên đề thạc sĩ 2 Special Study for Telecommunications Engineering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5"/>
      </w:pPr>
      <w:r>
        <w:t xml:space="preserve">III Khối kiến thức chuyên ngành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18</w:t>
      </w:r>
    </w:p>
    <w:p>
      <w:pPr>
        <w:pStyle w:val="Normal"/>
      </w:pPr>
      <w:r>
        <w:t>Định hướng nghiên cứu: 18</w:t>
      </w:r>
    </w:p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 xml:space="preserve">Định hướng nghiên cứu: 8   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TEL4407</w:t>
      </w:r>
    </w:p>
    <w:p>
      <w:pPr>
        <w:pStyle w:val="Normal"/>
      </w:pPr>
      <w:r>
        <w:t>Tên học phần (Tiếng Việt và tiếng Anh): Thông tin vô tuyến nâng cao Advanced Wireless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TEL4408</w:t>
      </w:r>
    </w:p>
    <w:p>
      <w:pPr>
        <w:pStyle w:val="Normal"/>
      </w:pPr>
      <w:r>
        <w:t>Tên học phần (Tiếng Việt và tiếng Anh): Thông tin quang nâng cao Advanced Optical Fiber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TEL4409</w:t>
      </w:r>
    </w:p>
    <w:p>
      <w:pPr>
        <w:pStyle w:val="Normal"/>
      </w:pPr>
      <w:r>
        <w:t>Tên học phần (Tiếng Việt và tiếng Anh): Công nghệ mạng viễn thông thế hệ mới New Generation Network’s Technologies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TEL4410</w:t>
      </w:r>
    </w:p>
    <w:p>
      <w:pPr>
        <w:pStyle w:val="Normal"/>
      </w:pPr>
      <w:r>
        <w:t>Tên học phần (Tiếng Việt và tiếng Anh): Các chuyên đề viễn thông hiện đại Advanced Topics in Modern Telcommunications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05 trong 10 học phần; Định hướng nghiên cứu: chọn 02 trong 10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4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TEL4411</w:t>
      </w:r>
    </w:p>
    <w:p>
      <w:pPr>
        <w:pStyle w:val="Normal"/>
      </w:pPr>
      <w:r>
        <w:t>Tên học phần (Tiếng Việt và tiếng Anh): Thiết kế và qui hoạch mạng Network Planning and Design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17</w:t>
      </w:r>
    </w:p>
    <w:p>
      <w:pPr>
        <w:pStyle w:val="Normal"/>
      </w:pPr>
      <w:r>
        <w:t>Mã học phần: TEL4412</w:t>
      </w:r>
    </w:p>
    <w:p>
      <w:pPr>
        <w:pStyle w:val="Normal"/>
      </w:pPr>
      <w:r>
        <w:t>Tên học phần (Tiếng Việt và tiếng Anh): Mạng Ad-hoc nâng cao Advanced Ad-hoc Network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TEL4413</w:t>
      </w:r>
    </w:p>
    <w:p>
      <w:pPr>
        <w:pStyle w:val="Normal"/>
      </w:pPr>
      <w:r>
        <w:t>Tên học phần (Tiếng Việt và tiếng Anh): Phân tích và đánh giá hiệu năng hệ thống thông tin Performance Analysis and Evaluation of Information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TEL4414</w:t>
      </w:r>
    </w:p>
    <w:p>
      <w:pPr>
        <w:pStyle w:val="Normal"/>
      </w:pPr>
      <w:r>
        <w:t>Tên học phần (Tiếng Việt và tiếng Anh): Quang sợi phi tuyến Nonlinear Fiber Optics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TEL4415</w:t>
      </w:r>
    </w:p>
    <w:p>
      <w:pPr>
        <w:pStyle w:val="Normal"/>
      </w:pPr>
      <w:r>
        <w:t>Tên học phần (Tiếng Việt và tiếng Anh): Công nghệ truy nhập quang vô tuyến băng rộng Optical Wireless Communications for Broadband Access Network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ELE4405</w:t>
      </w:r>
    </w:p>
    <w:p>
      <w:pPr>
        <w:pStyle w:val="Normal"/>
      </w:pPr>
      <w:r>
        <w:t>Tên học phần (Tiếng Việt và tiếng Anh): Các công nghệ điện tử tiên tiến Advanced Electronic Technologies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INT4408</w:t>
      </w:r>
    </w:p>
    <w:p>
      <w:pPr>
        <w:pStyle w:val="Normal"/>
      </w:pPr>
      <w:r>
        <w:t>Tên học phần (Tiếng Việt và tiếng Anh): An toàn thông tin nâng cao Advanced Information Security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INT4411</w:t>
      </w:r>
    </w:p>
    <w:p>
      <w:pPr>
        <w:pStyle w:val="Normal"/>
      </w:pPr>
      <w:r>
        <w:t>Tên học phần (Tiếng Việt và tiếng Anh): Mạng máy tính và truyền số liệu nâng cao Advanced Computer Networks and Data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INT4417</w:t>
      </w:r>
    </w:p>
    <w:p>
      <w:pPr>
        <w:pStyle w:val="Normal"/>
      </w:pPr>
      <w:r>
        <w:t>Tên học phần (Tiếng Việt và tiếng Anh): Điện toán đám mây Clouds Computing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INT4425</w:t>
      </w:r>
    </w:p>
    <w:p>
      <w:pPr>
        <w:pStyle w:val="Normal"/>
      </w:pPr>
      <w:r>
        <w:t>Tên học phần (Tiếng Việt và tiếng Anh): Dịch vụ Web Web Services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III.3  </w:t>
      </w:r>
    </w:p>
    <w:p>
      <w:pPr>
        <w:pStyle w:val="Normal"/>
      </w:pPr>
      <w:r>
        <w:t>Mã học phần: TEL4418</w:t>
      </w:r>
    </w:p>
    <w:p>
      <w:pPr>
        <w:pStyle w:val="Normal"/>
      </w:pPr>
      <w:r>
        <w:t>Tên học phần (Tiếng Việt và tiếng Anh): Chuyên đề thạc sĩ 3 Special Study for Telecommunications Engineering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TEL4419</w:t>
      </w:r>
    </w:p>
    <w:p>
      <w:pPr>
        <w:pStyle w:val="Normal"/>
      </w:pPr>
      <w:r>
        <w:t>Tên học phần (Tiếng Việt và tiếng Anh): Chuyên đề thạc sĩ 4 Special Study for Telecommunications Engineering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5"/>
      </w:pPr>
      <w:r>
        <w:t xml:space="preserve">IV Thực tập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26</w:t>
      </w:r>
    </w:p>
    <w:p>
      <w:pPr>
        <w:pStyle w:val="Normal"/>
      </w:pPr>
      <w:r>
        <w:t>Mã học phần: TEL4520</w:t>
      </w:r>
    </w:p>
    <w:p>
      <w:pPr>
        <w:pStyle w:val="Normal"/>
      </w:pPr>
      <w:r>
        <w:t>Tên học phần (Tiếng Việt và tiếng Anh): Thực tập Internship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</w:p>
    <w:p>
      <w:pPr>
        <w:pStyle w:val="Heading5"/>
      </w:pPr>
      <w:r>
        <w:t xml:space="preserve">V Đề án Luận văn    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15</w:t>
      </w:r>
    </w:p>
    <w:p>
      <w:pPr>
        <w:pStyle w:val="Normal"/>
      </w:pPr>
      <w:r>
        <w:t>27</w:t>
      </w:r>
    </w:p>
    <w:p>
      <w:pPr>
        <w:pStyle w:val="Normal"/>
      </w:pPr>
      <w:r>
        <w:t>Mã học phần: TEL4521</w:t>
      </w:r>
    </w:p>
    <w:p>
      <w:pPr>
        <w:pStyle w:val="Normal"/>
      </w:pPr>
      <w:r>
        <w:t>Tên học phần (Tiếng Việt và tiếng Anh): Đề án thạc sĩ kỹ thuật viễn thông Project for Telecommunications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28</w:t>
      </w:r>
    </w:p>
    <w:p>
      <w:pPr>
        <w:pStyle w:val="Normal"/>
      </w:pPr>
      <w:r>
        <w:t>Mã học phần: TEL4522</w:t>
      </w:r>
    </w:p>
    <w:p>
      <w:pPr>
        <w:pStyle w:val="Normal"/>
      </w:pPr>
      <w:r>
        <w:t>Tên học phần (Tiếng Việt và tiếng Anh: Luận văn thạc sĩ kỹ thuật viễn thông Thesis for Telecommunications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>Định hướng nghiên cứu: 15</w:t>
      </w:r>
    </w:p>
    <w:p>
      <w:pPr>
        <w:pStyle w:val="Heading5"/>
      </w:pPr>
      <w:r>
        <w:t>Tổng cộng</w:t>
      </w:r>
    </w:p>
    <w:p>
      <w:pPr>
        <w:pStyle w:val="Normal"/>
      </w:pPr>
      <w:r>
        <w:t xml:space="preserve">  Số tín chỉ:</w:t>
      </w:r>
    </w:p>
    <w:p>
      <w:pPr>
        <w:pStyle w:val="Normal"/>
      </w:pPr>
      <w:r>
        <w:t>Định hướng ứng dụng: 51</w:t>
      </w:r>
    </w:p>
    <w:p>
      <w:pPr>
        <w:pStyle w:val="Normal"/>
      </w:pPr>
      <w:r>
        <w:t>Định hướng nghiên cứu: 51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