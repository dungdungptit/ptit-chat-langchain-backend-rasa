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6. Số điện thoại liên hệ tuyển sinh</w:t>
      </w:r>
    </w:p>
    <w:p>
      <w:pPr>
        <w:pStyle w:val="Normal"/>
      </w:pPr>
      <w:r>
        <w:t>CƠ SỞ ĐÀO TẠO PHÍA BẮC (BVH):</w:t>
      </w:r>
    </w:p>
    <w:p>
      <w:pPr>
        <w:pStyle w:val="Normal"/>
      </w:pPr>
      <w:r>
        <w:t>ĐT: (024) 33528122, (024) 33512252</w:t>
      </w:r>
    </w:p>
    <w:p>
      <w:pPr>
        <w:pStyle w:val="Normal"/>
      </w:pPr>
      <w:r>
        <w:t>CƠ SỞ ĐÀO TẠO PHÍA NAM (BVS)</w:t>
      </w:r>
    </w:p>
    <w:p>
      <w:pPr>
        <w:pStyle w:val="Normal"/>
      </w:pPr>
      <w:r>
        <w:t xml:space="preserve">ĐT: (028) 38297220; Fax: (028) 391055107.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