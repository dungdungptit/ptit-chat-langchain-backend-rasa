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6"/>
      </w:pPr>
      <w:r>
        <w:t>1.6. Các thông tin cần thiết khác để thí sinh dự tuyển vào các ngành của trường</w:t>
      </w:r>
    </w:p>
    <w:p>
      <w:pPr>
        <w:pStyle w:val="Normal"/>
      </w:pPr>
      <w:r>
        <w:t>Mã trường, mã ngành/ nhóm ngành xét tuyển, mã phương thức xét tuyển, tổ hợp xét tuyển và quy định chênh lệch điểm xét tuyển giữa các tổ hợp; các điều kiện phụ sử dụng trong xét tuyển.</w:t>
      </w:r>
    </w:p>
    <w:p>
      <w:pPr>
        <w:pStyle w:val="Normal"/>
      </w:pPr>
      <w:r>
        <w:t>1. Chính sách học bổng:</w:t>
      </w:r>
    </w:p>
    <w:p>
      <w:pPr>
        <w:pStyle w:val="Normal"/>
      </w:pPr>
      <w:r>
        <w:t xml:space="preserve"> Năm 2023, Học viện Công nghệ Bưu chính Viễn thông tiếp tục áp dụng chính sách học bổng đặc biệt với số lượng dự kiến tối đa là 30 suất học bổng có tổng trị giá học bổng khoảng 3 tỷ đồng. Đối tượng để được xét cấp học bổng đặc biệt này là các thí sinh tham dự kỳ thi chọn đội tuyển quốc gia dự thi Olympic quốc tế, thí sinh đạt giải Nhất, Nhì, Ba trong kỳ thi chọn học sinh giỏi quốc gia các môn Toán, Lý, Hóa và Tin học. Với học bổng đặc biệt này, thí sinh sẽ được miễn học phí trong toàn bộ thời gian học tập với điều kiện phải đảm bảo điểm trung bình chung tích lũy năm học liên tục đạt từ loại Giỏi trở lên.</w:t>
      </w:r>
    </w:p>
    <w:p>
      <w:pPr>
        <w:pStyle w:val="Normal"/>
      </w:pPr>
      <w:r>
        <w:t>Học viện tiếp tục duy trì chính sách học bổng cho các thí sinh đạt thành tích cao:</w:t>
      </w:r>
    </w:p>
    <w:p>
      <w:pPr>
        <w:pStyle w:val="Normal"/>
      </w:pPr>
      <w:r>
        <w:t xml:space="preserve"> Học bổng miễn 100% học phí trong năm học thứ nhất với tối đa 100 suất cho các thí sinh đạt giải trong kỳ thi học sinh giỏi quốc tế, quốc gia hoặc thí sinh đạt giải Nhất, Nhì, Ba trong kỳ thi học sinh giải cấp Tỉnh, Thành phố trực thuộc TW các môn Toán, Lý, Hóa và Tin học hoặc đạt kết quả cao trong kỳ thi tốt nghiệp THPT.</w:t>
      </w:r>
    </w:p>
    <w:p>
      <w:pPr>
        <w:pStyle w:val="Normal"/>
      </w:pPr>
      <w:r>
        <w:t xml:space="preserve"> Học bổng miễn 50% học phí trong năm học thứ nhất với tối đa 300 suất cho các thí sinh đạt giải trong các kỳ thi học sinh giỏi và các thí sinh đạt kết quả cao trong kỳ thi tốt nghiệp THPT.</w:t>
      </w:r>
    </w:p>
    <w:p>
      <w:pPr>
        <w:pStyle w:val="Normal"/>
      </w:pPr>
      <w:r>
        <w:t>Ghi chú: Thí sinh chỉ được xét và cấp một Loại học bổng trong chính sách học bổng nêu trên; xét cấp học bổng thực hiện xét từ trên xuống cho đến hết số suất học bổng.</w:t>
      </w:r>
    </w:p>
    <w:p>
      <w:pPr>
        <w:pStyle w:val="Normal"/>
      </w:pPr>
    </w:p>
    <w:p>
      <w:pPr>
        <w:pStyle w:val="Normal"/>
      </w:pPr>
      <w:r>
        <w:t xml:space="preserve"> Ngoài ra, sinh viên còn có nhiều cơ hội để được nhận các xuất học bổng của các doanh nghiệp hàng đầu như Samsung, VNPT, Mobifone, Viettel, FPT, AGR,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