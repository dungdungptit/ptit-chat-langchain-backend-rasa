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I. THÔNG TIN CHUNG</w:t>
      </w:r>
    </w:p>
    <w:p>
      <w:pPr>
        <w:pStyle w:val="Heading5"/>
      </w:pPr>
      <w:r>
        <w:t>1. Tên cơ sở đào tạo</w:t>
      </w:r>
    </w:p>
    <w:p>
      <w:pPr>
        <w:pStyle w:val="Normal"/>
      </w:pPr>
      <w:r>
        <w:t>HỌC VIỆN CÔNG NGHỆ BƯU CHÍNH VIỄN THÔNG</w:t>
      </w:r>
    </w:p>
    <w:p>
      <w:pPr>
        <w:pStyle w:val="Heading5"/>
      </w:pPr>
      <w:r>
        <w:t>2. Mã trường</w:t>
      </w:r>
    </w:p>
    <w:p>
      <w:pPr>
        <w:pStyle w:val="Normal"/>
      </w:pPr>
      <w:r>
        <w:t>BVH và BVS</w:t>
      </w:r>
    </w:p>
    <w:p>
      <w:pPr>
        <w:pStyle w:val="Heading5"/>
      </w:pPr>
      <w:r>
        <w:t>3. Địa chỉ các trụ sở (trụ sở chính và cơ sở đào tạo)</w:t>
      </w:r>
    </w:p>
    <w:p>
      <w:pPr>
        <w:pStyle w:val="Normal"/>
      </w:pPr>
      <w:r>
        <w:t>TRỤ SỞ CHÍNH 122 Hoàng Quốc Việt, Phường Nghĩa Đô, Quận Cầu Giấy, Tp. Hà Nội</w:t>
      </w:r>
    </w:p>
    <w:p>
      <w:pPr>
        <w:pStyle w:val="Normal"/>
      </w:pPr>
      <w:r>
        <w:t>CƠ SỞ ĐÀO TẠO PHÍA BẮC (BVH)</w:t>
      </w:r>
    </w:p>
    <w:p>
      <w:pPr>
        <w:pStyle w:val="Normal"/>
      </w:pPr>
      <w:r>
        <w:t>Km 10 Đường Nguyễn Trãi, Phường Mộ Lao, Quận Hà Đông, Tp. Hà Nội</w:t>
      </w:r>
    </w:p>
    <w:p>
      <w:pPr>
        <w:pStyle w:val="Normal"/>
      </w:pPr>
      <w:r>
        <w:t>CƠ SỞ ĐÀO TẠO PHÍA NAM (BVS)</w:t>
      </w:r>
    </w:p>
    <w:p>
      <w:pPr>
        <w:pStyle w:val="Normal"/>
      </w:pPr>
      <w:r>
        <w:t>Số 11 Nguyễn Đình Chiểu, Phường ĐaKao, Quận 1, Tp. Hồ Chí Minh</w:t>
      </w:r>
    </w:p>
    <w:p>
      <w:pPr>
        <w:pStyle w:val="Heading5"/>
      </w:pPr>
      <w:r>
        <w:t>4. Địa chỉ trang thông tin điện tử của cơ sở đào tạo</w:t>
      </w:r>
    </w:p>
    <w:p>
      <w:pPr>
        <w:pStyle w:val="Normal"/>
      </w:pPr>
      <w:r>
        <w:t>Cổng thông tin điện tử: https://ptit.edu.vn</w:t>
      </w:r>
    </w:p>
    <w:p>
      <w:pPr>
        <w:pStyle w:val="Normal"/>
      </w:pPr>
      <w:r>
        <w:t>Cổng thông tin đào tạo: https://daotao.ptit.edu.vn</w:t>
      </w:r>
    </w:p>
    <w:p>
      <w:pPr>
        <w:pStyle w:val="Normal"/>
      </w:pPr>
      <w:r>
        <w:t>Cổng thông tin tuyển sinh:  https://tuyensinh.ptit.edu.vn</w:t>
      </w:r>
    </w:p>
    <w:p>
      <w:pPr>
        <w:pStyle w:val="Heading5"/>
      </w:pPr>
      <w:r>
        <w:t>5. Địa chỉ các trang mạng xã hội của cơ sở đào tạo (có thông tin tuyển sinh)</w:t>
      </w:r>
    </w:p>
    <w:p>
      <w:pPr>
        <w:pStyle w:val="Normal"/>
      </w:pPr>
      <w:r>
        <w:t>Trang fanpage tuyển sinh:   https://facebook.com/ptittuyensinh</w:t>
      </w:r>
    </w:p>
    <w:p>
      <w:pPr>
        <w:pStyle w:val="Normal"/>
      </w:pPr>
      <w:r>
        <w:t>Trang fanpage Học viện: https://facebook.com/HocvienPTIT</w:t>
      </w:r>
    </w:p>
    <w:p>
      <w:pPr>
        <w:pStyle w:val="Normal"/>
      </w:pPr>
      <w:r>
        <w:t>Trang Zalo: Học viện Công nghệ Bưu chính Viễn thông (ID 1260203497642986925)</w:t>
      </w:r>
    </w:p>
    <w:p>
      <w:pPr>
        <w:pStyle w:val="Heading5"/>
      </w:pPr>
      <w:r>
        <w:t>6. Số điện thoại liên hệ tuyển sinh</w:t>
      </w:r>
    </w:p>
    <w:p>
      <w:pPr>
        <w:pStyle w:val="Normal"/>
      </w:pPr>
      <w:r>
        <w:t>CƠ SỞ ĐÀO TẠO PHÍA BẮC (BVH):</w:t>
      </w:r>
    </w:p>
    <w:p>
      <w:pPr>
        <w:pStyle w:val="Normal"/>
      </w:pPr>
      <w:r>
        <w:t>ĐT: (024) 33528122, (024) 33512252</w:t>
      </w:r>
    </w:p>
    <w:p>
      <w:pPr>
        <w:pStyle w:val="Normal"/>
      </w:pPr>
      <w:r>
        <w:t>CƠ SỞ ĐÀO TẠO PHÍA NAM (BVS)</w:t>
      </w:r>
    </w:p>
    <w:p>
      <w:pPr>
        <w:pStyle w:val="Normal"/>
      </w:pPr>
      <w:r>
        <w:t xml:space="preserve">ĐT: (028) 38297220; Fax: (028) 391055107. </w:t>
      </w:r>
    </w:p>
    <w:p>
      <w:pPr>
        <w:pStyle w:val="Heading5"/>
      </w:pPr>
      <w:r>
        <w:t>7. Tình hình việc làm của sinh viên sau khi tốt nghiệp</w:t>
      </w:r>
    </w:p>
    <w:p>
      <w:pPr>
        <w:pStyle w:val="Normal"/>
      </w:pPr>
      <w:r>
        <w:t>Kết quả khảo sát sinh viên có việc làm trong khoảng thời gian 12 tháng kể từ khi được công nhận tốt nghiệp được xác định theo từng ngành, lĩnh vực đào tạo, được khảo sát ở năm liền kề trước năm tuyển sinh, đối tượng khảo sát là sinh viên đã tốt nghiệp ở năm trước cách năm tuyển sinh một năm.</w:t>
      </w:r>
    </w:p>
    <w:p>
      <w:pPr>
        <w:pStyle w:val="Normal"/>
      </w:pPr>
      <w:r>
        <w:t>CƠ SỞ ĐÀO TẠO PHÍA BẮC (BVH)</w:t>
      </w:r>
    </w:p>
    <w:p>
      <w:pPr>
        <w:pStyle w:val="Normal"/>
      </w:pPr>
    </w:p>
    <w:p>
      <w:pPr>
        <w:pStyle w:val="Normal"/>
      </w:pPr>
      <w:r>
        <w:t>CƠ SỞ ĐÀO TẠO PHÍA NAM (BVS)</w:t>
      </w:r>
    </w:p>
    <w:p>
      <w:pPr>
        <w:pStyle w:val="Normal"/>
      </w:pPr>
    </w:p>
    <w:p>
      <w:pPr>
        <w:pStyle w:val="Normal"/>
      </w:pPr>
      <w:r>
        <w:t>Ghi chú: Thông tin ở Cột Điểm TT (&lt;= n), n là thứ tự nguyện vọng ưu tiên của thí sinh bằng điểm xét tuyển ở cuối danh sách</w:t>
      </w:r>
    </w:p>
    <w:p>
      <w:pPr>
        <w:pStyle w:val="Heading5"/>
      </w:pPr>
      <w:r>
        <w:t>8. Thông tin về tuyển sinh chính quy của 2 năm gần nhất</w:t>
      </w:r>
    </w:p>
    <w:p>
      <w:pPr>
        <w:pStyle w:val="Normal"/>
      </w:pPr>
      <w:r>
        <w:t>Đường link công khai thông tin về tuyển sinh chính quy của 2 năm gần nhất trên trang thông tin điện tử của Học viện: https://tuyensinh.ptit.edu.vn.</w:t>
      </w:r>
    </w:p>
    <w:p>
      <w:pPr>
        <w:pStyle w:val="Heading6"/>
      </w:pPr>
      <w:r>
        <w:t xml:space="preserve">8.1. Phương thức tuyển sinh của 2 năm gần nhất </w:t>
      </w:r>
    </w:p>
    <w:p>
      <w:pPr>
        <w:pStyle w:val="Normal"/>
      </w:pPr>
      <w:r>
        <w:t>Năm 2021, Học viện Công nghệ Bưu chính Viễn thông sử dụng 03 phương thức tuyển sinh để thực hiện xét tuyển vào đại học hệ chính quy. Gồm có: (1) Tuyển thẳng và ưu tiên xét tuyển, (2) Xét tuyển dựa vào kết quả điểm thi tốt nghiệp THPT năm 2021 và (3) Xét tuyển kết hợp giữa kết quả học tập ở bậc THPT với một trong các loại Chứng chỉ quốc tế hoặc Thành tích cá nhân trong các kỳ thi tuyển chọn học sinh giỏi hoặc Thành tích học tập tại các trường THPT chuyên.</w:t>
      </w:r>
    </w:p>
    <w:p>
      <w:pPr>
        <w:pStyle w:val="Normal"/>
      </w:pPr>
      <w:r>
        <w:t>Năm 2022, Học viện Công nghệ Bưu chính Viễn thông sử dụng 04 phương thức tuyển sinh để thực hiện xét tuyển vào đại học hệ chính quy. Gồm có: (1) Tuyển thẳng và ưu tiên xét tuyển, (2) Xét tuyển dựa vào kết quả điểm thi tốt nghiệp THPT năm 2022, (3) Xét tuyển kết hợp giữa kết quả học tập ở bậc THPT với một trong các loại Chứng chỉ quốc tế hoặc Thành tích cá nhân trong các kỳ thi tuyển chọn học sinh giỏi hoặc Thành tích học tập tại các trường THPT chuyên và (4) Xét tuyển dựa vào kết quả các kỳ thi đánh giá năng lực, đánh giá tư duy.</w:t>
      </w:r>
    </w:p>
    <w:p>
      <w:pPr>
        <w:pStyle w:val="Heading6"/>
      </w:pPr>
      <w:r>
        <w:t xml:space="preserve">8.2. Điểm trúng tuyển của 2 năm gần nhất </w:t>
      </w:r>
    </w:p>
    <w:p>
      <w:pPr>
        <w:pStyle w:val="Normal"/>
      </w:pPr>
    </w:p>
    <w:p>
      <w:pPr>
        <w:pStyle w:val="Heading5"/>
      </w:pPr>
      <w:r>
        <w:t>9. Thông tin danh mục ngành được phép đào tạo</w:t>
      </w:r>
    </w:p>
    <w:p>
      <w:pPr>
        <w:pStyle w:val="Normal"/>
      </w:pPr>
      <w:r>
        <w:t>Đường link công khai danh mục ngành được phép đào tạo trên trang thông tin điện tử của Học viện: https://tuyensinh.ptit.edu.vn</w:t>
      </w:r>
    </w:p>
    <w:p>
      <w:pPr>
        <w:pStyle w:val="Heading5"/>
      </w:pPr>
      <w:r>
        <w:t>10. Điều kiện bảo đảm chất lượng (Mẫu số 03)</w:t>
      </w:r>
    </w:p>
    <w:p>
      <w:pPr>
        <w:pStyle w:val="Normal"/>
      </w:pPr>
      <w:r>
        <w:t>Đường link công khai các điều kiện đảm bảo chất lượng trên trang thông tin điện tử của Học viện: https://tuyensinh.ptit.edu.vn</w:t>
      </w:r>
    </w:p>
    <w:p>
      <w:pPr>
        <w:pStyle w:val="Heading5"/>
      </w:pPr>
      <w:r>
        <w:t>11. Đường link công khai Đề án tuyển sinh trên trang thông tin điện tử của Học viện</w:t>
      </w:r>
    </w:p>
    <w:p>
      <w:pPr>
        <w:pStyle w:val="Normal"/>
      </w:pPr>
      <w:r>
        <w:t>https://tuyensinh.ptit.edu.vn</w:t>
      </w:r>
    </w:p>
    <w:p>
      <w:pPr>
        <w:pStyle w:val="Normal"/>
      </w:pPr>
    </w:p>
    <w:p>
      <w:pPr>
        <w:pStyle w:val="Heading5"/>
      </w:pPr>
      <w:r>
        <w:t>12. Đường link công khai Quy chế tuyển sinh của cơ sở đào tạo trên trang thông tin điện tử của Học viện</w:t>
      </w:r>
    </w:p>
    <w:p>
      <w:pPr>
        <w:pStyle w:val="Normal"/>
      </w:pPr>
      <w:r>
        <w:t>https://daotao.ptit.edu.vn</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