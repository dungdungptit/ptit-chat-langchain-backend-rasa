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151 tín chỉ  (không bao gồm Giáo dục thể chất, Giáo dục quốc phòng và Kỹ năng mềm) 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4.1. Cấu trúc chương trình  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 xml:space="preserve">Kiến thức giáo dục chuyên nghiệp: 82 tín chỉ Trong đó: </w:t>
      </w:r>
    </w:p>
    <w:p>
      <w:pPr>
        <w:pStyle w:val="ListParagraph"/>
      </w:pPr>
      <w:r>
        <w:t xml:space="preserve">Kiến thức cơ sở ngành:  46 tín chỉ </w:t>
      </w:r>
    </w:p>
    <w:p>
      <w:pPr>
        <w:pStyle w:val="ListParagraph"/>
      </w:pPr>
      <w:r>
        <w:t xml:space="preserve">Kiến thức ngành và chuyên ngành:  36 tín chỉ </w:t>
      </w:r>
    </w:p>
    <w:p>
      <w:pPr>
        <w:pStyle w:val="ListParagraph"/>
      </w:pPr>
      <w:r>
        <w:t xml:space="preserve">Thực hành chuyên sâu:  3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p>
      <w:pPr>
        <w:pStyle w:val="Normal"/>
      </w:pPr>
      <w:r>
        <w:t xml:space="preserve"> </w:t>
      </w: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4.2.2.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4.2.3.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Heading6"/>
      </w:pPr>
      <w:r>
        <w:t xml:space="preserve"> 4.2.3.2. Kiến thức ngành và chuyên ngành   </w:t>
      </w:r>
    </w:p>
    <w:p>
      <w:pPr>
        <w:pStyle w:val="Heading7"/>
      </w:pPr>
      <w:r>
        <w:t xml:space="preserve">❖ Kiến thức ngành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Kỹ thuật điều khiển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Tự động hóa 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4"/>
      </w:pPr>
      <w:r>
        <w:t xml:space="preserve">4.2.4. Thực hành chuyên sâu  </w:t>
      </w:r>
    </w:p>
    <w:p>
      <w:pPr>
        <w:pStyle w:val="Normal"/>
      </w:pPr>
    </w:p>
    <w:p>
      <w:pPr>
        <w:pStyle w:val="Normal"/>
      </w:pPr>
    </w:p>
    <w:p>
      <w:pPr>
        <w:pStyle w:val="Heading4"/>
      </w:pPr>
      <w:r>
        <w:t>4.2.5. Thực tập và tốt nghiệp (12 TC)</w:t>
      </w:r>
    </w:p>
    <w:p>
      <w:pPr>
        <w:pStyle w:val="ListParagraph"/>
      </w:pPr>
      <w:r>
        <w:t xml:space="preserve">Thực tập tốt nghiệp (6 TC) </w:t>
      </w:r>
    </w:p>
    <w:p>
      <w:pPr>
        <w:pStyle w:val="ListParagraph"/>
      </w:pPr>
      <w:r>
        <w:t xml:space="preserve">Khóa luận tốt nghiệp hoặc học phần thay thế tốt nghiệp (6TC):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