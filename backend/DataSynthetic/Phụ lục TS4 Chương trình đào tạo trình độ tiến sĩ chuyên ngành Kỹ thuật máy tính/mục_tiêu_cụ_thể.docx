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Mục tiêu cụ thể </w:t>
      </w:r>
    </w:p>
    <w:p>
      <w:pPr>
        <w:pStyle w:val="Normal"/>
      </w:pPr>
      <w:r>
        <w:t xml:space="preserve"> - Tiến sĩ Kỹ thuật Máy tính tốt nghiệp tại Học viện Công nghệ Bưu chính Viễn thông là chuyên viên cấp cao về Kỹ thuật Máy tính, có hiểu biết sâu rộng về Kỹ thuật Máy tính hiện đại, có năng lực sáng tạo, có khả năng hướng dẫn nghiên cứu và tổ chức triển khai ứng dụng kết quả nghiên cứu vào đời sống xã hội.  </w:t>
      </w:r>
    </w:p>
    <w:p>
      <w:pPr>
        <w:pStyle w:val="Normal"/>
      </w:pPr>
      <w:r>
        <w:t xml:space="preserve"> - Nghiên cứu sinh sau khi tốt nghiệp có đủ trình độ và khả năng công tác tại các tổ chức nghiên cứu, các trường đại học, các tổ chức công nghiệp hoặc trở thành tư vấn cao cấp doanh nghiệp.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