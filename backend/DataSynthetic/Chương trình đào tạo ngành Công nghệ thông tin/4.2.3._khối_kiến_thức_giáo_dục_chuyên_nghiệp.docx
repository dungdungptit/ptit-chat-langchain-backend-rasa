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4.2.3. Khối kiến thức giáo dục chuyên nghiệp   </w:t>
      </w:r>
    </w:p>
    <w:p>
      <w:pPr>
        <w:pStyle w:val="Heading6"/>
      </w:pPr>
      <w:r>
        <w:t xml:space="preserve">4.2.3.1. Kiến thức cơ sở ngành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6"/>
      </w:pPr>
      <w:r>
        <w:t xml:space="preserve">4.2.3.2. Kiến thức chuyên ngành  </w:t>
      </w:r>
    </w:p>
    <w:p>
      <w:pPr>
        <w:pStyle w:val="Heading7"/>
      </w:pPr>
      <w:r>
        <w:t xml:space="preserve">Chuyên ngành Hệ thống thông tin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7"/>
      </w:pPr>
      <w:r>
        <w:t xml:space="preserve">Chuyên ngành Máy tính và truyền thông dữ liệu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7"/>
      </w:pPr>
      <w:r>
        <w:t xml:space="preserve">Chuyên ngành Công nghệ phần mềm  </w:t>
      </w:r>
    </w:p>
    <w:p>
      <w:pPr>
        <w:pStyle w:val="Normal"/>
      </w:pPr>
      <w:r>
        <w:t xml:space="preserve">  </w:t>
      </w:r>
    </w:p>
    <w:p>
      <w:pPr>
        <w:pStyle w:val="Normal"/>
      </w:pPr>
    </w:p>
    <w:p>
      <w:pPr>
        <w:pStyle w:val="Heading7"/>
      </w:pPr>
      <w:r>
        <w:t xml:space="preserve">Chuyên ngành Khoa học máy tính 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7"/>
      </w:pPr>
      <w:r>
        <w:t xml:space="preserve">Chuyên ngành Kỹ thuật máy tính   </w:t>
      </w:r>
    </w:p>
    <w:p>
      <w:pPr>
        <w:pStyle w:val="Normal"/>
      </w:pPr>
    </w:p>
    <w:p>
      <w:pPr>
        <w:pStyle w:val="Normal"/>
      </w:pPr>
      <w:r>
        <w:t xml:space="preserve"> </w:t>
      </w:r>
    </w:p>
    <w:p>
      <w:pPr>
        <w:pStyle w:val="Heading6"/>
      </w:pPr>
      <w:r>
        <w:t xml:space="preserve">4.2.3.3 Thực tập tốt nghiệp </w:t>
      </w:r>
    </w:p>
    <w:p>
      <w:pPr>
        <w:pStyle w:val="ListParagraph"/>
      </w:pPr>
      <w:r>
        <w:t xml:space="preserve">Thực tập tốt nghiệp (6TC) và Đồ án tốt nghiệp (6TC) hoặc các học phần thay thế tốt nghiệp  </w:t>
      </w:r>
    </w:p>
    <w:p>
      <w:pPr>
        <w:pStyle w:val="Normal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