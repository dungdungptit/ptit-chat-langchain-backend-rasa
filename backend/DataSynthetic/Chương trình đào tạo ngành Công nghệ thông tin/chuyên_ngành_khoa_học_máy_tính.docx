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Khoa học máy tính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