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Hệ thống thông tin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