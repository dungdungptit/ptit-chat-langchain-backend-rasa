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Máy tính và truyền thông dữ liệu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