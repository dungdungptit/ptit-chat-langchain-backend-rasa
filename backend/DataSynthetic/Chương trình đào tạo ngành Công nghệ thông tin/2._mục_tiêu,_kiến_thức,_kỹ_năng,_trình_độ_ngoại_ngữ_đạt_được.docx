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MỤC TIÊU, KIẾN THỨC, KỸ NĂNG, TRÌNH ĐỘ NGOẠI NGỮ ĐẠT ĐƯỢC  </w:t>
      </w:r>
    </w:p>
    <w:p>
      <w:pPr>
        <w:pStyle w:val="Heading3"/>
      </w:pPr>
      <w:r>
        <w:t xml:space="preserve">2.1. Kiến thức  </w:t>
      </w:r>
    </w:p>
    <w:p>
      <w:pPr>
        <w:pStyle w:val="Normal"/>
      </w:pPr>
      <w:r>
        <w:t xml:space="preserve"> Chương trình trang bị cho sinh viên những kiến thức sau:  </w:t>
      </w:r>
    </w:p>
    <w:p>
      <w:pPr>
        <w:pStyle w:val="ListParagraph"/>
      </w:pPr>
      <w:r>
        <w:t xml:space="preserve">Kiến thức giáo dục đại cương:  trang bị cho sinh viên các kiến thức giáo dục đại cương về Lý luận của Chủ nghĩa Mác Lênin và Tư tưởng Hồ Chí Minh, Khoa học tự nhiên; chú trọng vào Toán học là nền tảng tiền đề cho ngành đào tạo; </w:t>
      </w:r>
    </w:p>
    <w:p>
      <w:pPr>
        <w:pStyle w:val="ListParagraph"/>
      </w:pPr>
      <w:r>
        <w:t xml:space="preserve">Kiến thức cơ sở ngành:  trang bị cho sinh viên những kiến thức về Toán chuyên ngành công nghệ thông tin, Lập trình máy tính, Hệ thống máy tính, Các ứng dụng quan trọng của công nghệ thông tin ; </w:t>
      </w:r>
    </w:p>
    <w:p>
      <w:pPr>
        <w:pStyle w:val="ListParagraph"/>
      </w:pPr>
      <w:r>
        <w:t xml:space="preserve">Kiến thức chuyên ngành:  Trong năm học cuối, sinh viên sẽ lựa c họn chuyên sâu hướng học tập và nghiên cứu về Hệ thống thông tin, Khoa học máy tính, Công nghệ phần mềm, Kỹ thuật máy tính, Mạng máy tính và truyền thông, An toàn thông tin mạng. Phần kiến thức chuyên ngành sẽ trang bị cho sinh viên: kiến thức liên quan đế n nghiên cứu phát triển, gia công hay ứng dụng hệ thống phần mềm; kiến thức về thiết kế, xây dựng, cài đặt, vận hành và bảo trì các thành phần phần cứng, phần mềm của hệ thống máy tính và các hệ thống thiết bị dựa trên máy tính; kiến thức về mạng máy tính và truyền thông.  </w:t>
      </w:r>
    </w:p>
    <w:p>
      <w:pPr>
        <w:pStyle w:val="ListParagraph"/>
      </w:pPr>
    </w:p>
    <w:p>
      <w:pPr>
        <w:pStyle w:val="Heading3"/>
      </w:pPr>
      <w:r>
        <w:t xml:space="preserve">2.2. Kỹ năng  </w:t>
      </w:r>
    </w:p>
    <w:p>
      <w:pPr>
        <w:pStyle w:val="Heading4"/>
      </w:pPr>
      <w:r>
        <w:t xml:space="preserve">a. Chuyên ngành Công nghệ phần mềm  </w:t>
      </w:r>
    </w:p>
    <w:p>
      <w:pPr>
        <w:pStyle w:val="ListParagraph"/>
      </w:pPr>
      <w:r>
        <w:t xml:space="preserve">Thu thập, phân tích tìm hiểu và tổng hợp các yêu cầu từ đối tượng sử dụng sản phẩm phần mềm để phục vụ công tác thiết kế ; </w:t>
      </w:r>
    </w:p>
    <w:p>
      <w:pPr>
        <w:pStyle w:val="ListParagraph"/>
      </w:pPr>
      <w:r>
        <w:t xml:space="preserve">Thiết kế, triển khai thực hiện và quản lý các dự án phần mềm có qui mô  vừa  và nhỏ, đáp ứng các yêu cầu kỹ thuật đặt ra trong điều kiện thực tế ; </w:t>
      </w:r>
    </w:p>
    <w:p>
      <w:pPr>
        <w:pStyle w:val="ListParagraph"/>
      </w:pPr>
      <w:r>
        <w:t xml:space="preserve">Các kỹ năng về đánh giá chi phí, đảm bảo chất lượng của phần mềm ;  </w:t>
      </w:r>
    </w:p>
    <w:p>
      <w:pPr>
        <w:pStyle w:val="ListParagraph"/>
      </w:pPr>
      <w:r>
        <w:t xml:space="preserve">Các kỹ năng về kiểm thử, bảo trì và xây dựng tài liệu kỹ thuật, tài liệu hướng dẫn sử dụng hệ thống hiệu quả và dễ dùng ; </w:t>
      </w:r>
    </w:p>
    <w:p>
      <w:pPr>
        <w:pStyle w:val="ListParagraph"/>
      </w:pPr>
      <w:r>
        <w:t xml:space="preserve">Áp dụng tri thức Khoa học máy tính, quản lý dự án để nhận biết, phân tích và giải quyết sáng tạo và hiệu quả những vấn đề kỹ thuật trong lĩnh vực xây dựng và phát triển phần mềm máy tính.  </w:t>
      </w:r>
    </w:p>
    <w:p>
      <w:pPr>
        <w:pStyle w:val="Normal"/>
      </w:pPr>
    </w:p>
    <w:p>
      <w:pPr>
        <w:pStyle w:val="Heading4"/>
      </w:pPr>
      <w:r>
        <w:t xml:space="preserve">b. Chuyên ngành Kỹ thuật máy tính  </w:t>
      </w:r>
    </w:p>
    <w:p>
      <w:pPr>
        <w:pStyle w:val="ListParagraph"/>
      </w:pPr>
      <w:r>
        <w:t xml:space="preserve">Thiết kế, xây dựng, cài đặt và bảo trì cả phần cứng và phần mềm (tập trung vào các phần mềm cho các thiết bị điện tử số) của các hệ thống điện tử số bao gồm các hệ thống truyền thông, máy tính và các hệ thống thiết bị dựa trên máy tính ; </w:t>
      </w:r>
    </w:p>
    <w:p>
      <w:pPr>
        <w:pStyle w:val="ListParagraph"/>
      </w:pPr>
      <w:r>
        <w:t xml:space="preserve">Thiết kế, xây dựng và ứng dụng các hệ thống nhú ng; </w:t>
      </w:r>
    </w:p>
    <w:p>
      <w:pPr>
        <w:pStyle w:val="ListParagraph"/>
      </w:pPr>
      <w:r>
        <w:t xml:space="preserve">Có các kỹ năng khác phục vụ cho hoạt động nghề nghiệp.  </w:t>
      </w:r>
    </w:p>
    <w:p>
      <w:pPr>
        <w:pStyle w:val="Normal"/>
      </w:pPr>
    </w:p>
    <w:p>
      <w:pPr>
        <w:pStyle w:val="Heading4"/>
      </w:pPr>
      <w:r>
        <w:t xml:space="preserve">c. Chuyên ngành Hệ thống thông tin  </w:t>
      </w:r>
    </w:p>
    <w:p>
      <w:pPr>
        <w:pStyle w:val="ListParagraph"/>
      </w:pPr>
      <w:r>
        <w:t xml:space="preserve">Nắm vững vai trò hệ thống thông tin trong các tổ chức. Hiểu được vai trò các thành phần của hệ thống thông tin bao gồm con người, quy trình, phần cứng, phần mềm, và dữ liệu.  </w:t>
      </w:r>
    </w:p>
    <w:p>
      <w:pPr>
        <w:pStyle w:val="ListParagraph"/>
      </w:pPr>
      <w:r>
        <w:t xml:space="preserve">Vận dụng các khái niệm về hệ thống để đánh giá, giải quyết các vấn đề xuất hiện trong hệ thống thông tin.  </w:t>
      </w:r>
    </w:p>
    <w:p>
      <w:pPr>
        <w:pStyle w:val="ListParagraph"/>
      </w:pPr>
      <w:r>
        <w:t xml:space="preserve">Phân tích và mô hình hóa quá trình và dữ liệu trong các tổ chức, khả năng xác định và cụ thể hóa các giải pháp kỹ thuật, khả năng quản trị dự  án, khả năng tích hợp hệ thống.  </w:t>
      </w:r>
    </w:p>
    <w:p>
      <w:pPr>
        <w:pStyle w:val="ListParagraph"/>
      </w:pPr>
      <w:r>
        <w:t xml:space="preserve">Các kỹ thuật thu thập, biến đổi, truyền, và lưu trữ dữ liệu và thông tin.  </w:t>
      </w:r>
    </w:p>
    <w:p>
      <w:pPr>
        <w:pStyle w:val="Normal"/>
      </w:pPr>
    </w:p>
    <w:p>
      <w:pPr>
        <w:pStyle w:val="Heading4"/>
      </w:pPr>
      <w:r>
        <w:t xml:space="preserve">d. Chuyên ngành Khoa học máy tính  </w:t>
      </w:r>
    </w:p>
    <w:p>
      <w:pPr>
        <w:pStyle w:val="ListParagraph"/>
      </w:pPr>
      <w:r>
        <w:t xml:space="preserve">Nắm vững và vận dụng tốt các nguyên lý, khái niệm, lý thuyết liên quan tới khoa học máy tính và ứng dụng phần mềm ; </w:t>
      </w:r>
    </w:p>
    <w:p>
      <w:pPr>
        <w:pStyle w:val="ListParagraph"/>
      </w:pPr>
      <w:r>
        <w:t xml:space="preserve">Xác định và phân tích yêu cầu đối với các vấn đề cụ thể, lên kế hoạch và tìm giải pháp cho vấn đề; </w:t>
      </w:r>
    </w:p>
    <w:p>
      <w:pPr>
        <w:pStyle w:val="ListParagraph"/>
      </w:pPr>
      <w:r>
        <w:t xml:space="preserve">Đánh giá và thử nghiệm giải pháp ; </w:t>
      </w:r>
    </w:p>
    <w:p>
      <w:pPr>
        <w:pStyle w:val="ListParagraph"/>
      </w:pPr>
      <w:r>
        <w:t xml:space="preserve">Có khả năng vận dụng các công cụ trong việc đặc tả, phân tích, xây dựng, triển khai, bảo trì các hệ thống dựa trên máy tính . </w:t>
      </w:r>
    </w:p>
    <w:p>
      <w:pPr>
        <w:pStyle w:val="Normal"/>
      </w:pPr>
    </w:p>
    <w:p>
      <w:pPr>
        <w:pStyle w:val="Heading4"/>
      </w:pPr>
      <w:r>
        <w:t xml:space="preserve">e. Chuyên ngành Máy tính và truyền thông dữ liệu </w:t>
      </w:r>
    </w:p>
    <w:p>
      <w:pPr>
        <w:pStyle w:val="ListParagraph"/>
      </w:pPr>
      <w:r>
        <w:t xml:space="preserve">Nghiên cứu, tìm hiểu áp dụng kiến thức trong lĩnh vực mạng và truyền thông máy tính ; </w:t>
      </w:r>
    </w:p>
    <w:p>
      <w:pPr>
        <w:pStyle w:val="ListParagraph"/>
      </w:pPr>
      <w:r>
        <w:t xml:space="preserve">Phân tích, thiết kế, cài đặt, bảo trì cũng như quản lý và khai thác các hệ thống mạng truyền thông máy tính ; </w:t>
      </w:r>
    </w:p>
    <w:p>
      <w:pPr>
        <w:pStyle w:val="ListParagraph"/>
      </w:pPr>
      <w:r>
        <w:t xml:space="preserve">Sử dụng các công cụ phục vụ việc thiết kế, đánh giá hoạt động hệ thống mạng máy tính.   </w:t>
      </w:r>
    </w:p>
    <w:p>
      <w:pPr>
        <w:pStyle w:val="Normal"/>
      </w:pPr>
    </w:p>
    <w:p>
      <w:pPr>
        <w:pStyle w:val="Heading3"/>
      </w:pPr>
      <w:r>
        <w:t xml:space="preserve">2.3. Kỹ năng mềm  </w:t>
      </w:r>
    </w:p>
    <w:p>
      <w:pPr>
        <w:pStyle w:val="ListParagraph"/>
      </w:pPr>
      <w:r>
        <w:t xml:space="preserve">Có kỹ năng giao tiếp và thuyết trình tốt thể hiện qua việc trình bày rõ ràng, tự tin và thuyết phục các vấn đề liên quan đến chuyên môn và các vấn đề kinh tế xã hội;  </w:t>
      </w:r>
    </w:p>
    <w:p>
      <w:pPr>
        <w:pStyle w:val="ListParagraph"/>
      </w:pPr>
      <w:r>
        <w:t xml:space="preserve">Có kỹ năng làm việc nhóm ,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 </w:t>
      </w:r>
    </w:p>
    <w:p>
      <w:pPr>
        <w:pStyle w:val="ListParagraph"/>
      </w:pPr>
      <w:r>
        <w:t xml:space="preserve">Có phương pháp làm việc khoa học và chuyên nghi ệp, tư duy hệ thống và tư duy phân tích  và làm việc hiệu quả trong nhóm (đa ngành), hội nhập được trong môi trường quốc tế.  </w:t>
      </w:r>
    </w:p>
    <w:p>
      <w:pPr>
        <w:pStyle w:val="Normal"/>
      </w:pPr>
    </w:p>
    <w:p>
      <w:pPr>
        <w:pStyle w:val="Heading3"/>
      </w:pPr>
      <w:r>
        <w:t>2.4. Ngoại ngữ Tiếng Anh</w:t>
      </w:r>
    </w:p>
    <w:p>
      <w:pPr>
        <w:pStyle w:val="ListParagraph"/>
      </w:pPr>
      <w:r>
        <w:t xml:space="preserve">Đạt trình độ tiếng Anh 450 điểm TOEIC quốc tế  hoặc tương đương ;  </w:t>
      </w:r>
    </w:p>
    <w:p>
      <w:pPr>
        <w:pStyle w:val="ListParagraph"/>
      </w:pPr>
      <w:r>
        <w:t xml:space="preserve">Có khả năng sử dụng tiếng Anh phục vụ học tập, nghiên cứu, hoà nhập nhanh với cộng đồng công nghệ thông tin khu vực và quốc tế sau khi ra trường.  </w:t>
      </w:r>
    </w:p>
    <w:p>
      <w:pPr>
        <w:pStyle w:val="ListParagraph"/>
      </w:pPr>
      <w:r>
        <w:t xml:space="preserve">Có khả năng sử dụng tiếng Anh tốt trong các hoạt động liên quan đến nghề nghiệp được đào tạo.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