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Mục tiêu chung</w:t>
      </w:r>
    </w:p>
    <w:p>
      <w:pPr>
        <w:pStyle w:val="Normal"/>
      </w:pPr>
      <w:r>
        <w:t xml:space="preserve">Chương trình nhằm đào tạo các tiến sĩ chuyên ngành Kỹ thuật Điện tử với nền tảng các khoa học, kỹ thuật và các công nghệ liên quan, có khả năng tự nghiên cứu suốt đời, đóng góp cho sự phát triển của chuyên ngành và của quốc gia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