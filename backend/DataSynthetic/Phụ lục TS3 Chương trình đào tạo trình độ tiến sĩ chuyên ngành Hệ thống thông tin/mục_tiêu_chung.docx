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Mục tiêu chung</w:t>
      </w:r>
    </w:p>
    <w:p>
      <w:pPr>
        <w:pStyle w:val="Normal"/>
      </w:pPr>
      <w:r>
        <w:t xml:space="preserve">Chương trình nhằm đào tạo nguồn nhân lực chuyên ngành Hệ thống Thông tin trình độ tiến sĩ có năng lực và phẩm chất của các chuyên gia cao cấp Hệ thống Thông tin: sáng tạo các lý thuyết, mô hình và giải pháp khoa học -công nghệ tiên tiến trong Hệ thống Thông tin và tổ chức triển khai các mô hình, giải pháp đó vào đời sống xã hội, đóng góp cho sự phát triển của ngành thông tin và truyền thông và của quốc gia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