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8"/>
      </w:pPr>
      <w:r>
        <w:t>Chuyên ngành Trí tuệ nhân tạo (Artificial Intelligence)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