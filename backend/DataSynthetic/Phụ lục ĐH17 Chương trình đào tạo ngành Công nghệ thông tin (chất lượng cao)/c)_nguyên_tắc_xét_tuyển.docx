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c) Nguyên tắc xét tuyển   </w:t>
      </w:r>
    </w:p>
    <w:p>
      <w:pPr>
        <w:pStyle w:val="Normal"/>
      </w:pPr>
      <w:r>
        <w:t xml:space="preserve">Phụ lục ĐH17-Chương trình đào tạo  ngành Công nghệ thông tin (Chất lượng cao)  2 - Học viện ưu tiên xét tuyển thẳng trước đối với các sinh viên đã có chứng chỉ tiếng Anh đạt TOEFL iBT 30 điểm trở lên hoặc TOEFL ITP 360 điểm  hoặc  IELTS 4.0 điểm hoặc tương đương trở lên và còn thời hạn (tính đến ngày xét tuyển) trong quá trình xét tuyển;  </w:t>
      </w:r>
    </w:p>
    <w:p>
      <w:pPr>
        <w:pStyle w:val="Normal"/>
      </w:pPr>
      <w:r>
        <w:t xml:space="preserve">- Học viện xét tuyển sinh viên vào Chương trình chất lượng cao dựa theo điểm kiểm tra đánh giá năng lực trình độ tiếng Anh do Học viện tổ chức;  </w:t>
      </w:r>
    </w:p>
    <w:p>
      <w:pPr>
        <w:pStyle w:val="Normal"/>
      </w:pPr>
      <w:r>
        <w:t xml:space="preserve">- Học viện xét tuyển từ mức điểm cao xuống thấp cho đến hết chỉ tiêu đã công bố.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