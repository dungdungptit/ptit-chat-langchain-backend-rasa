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6"/>
      </w:pPr>
      <w:r>
        <w:t xml:space="preserve">4.2.1. Khối  kiến thức chung  (General Knowledge)  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  <w:r>
        <w:t xml:space="preserve">(*): Điều kiện để đăng ký học học phần tiếng Anh Course 1_CLC  trong chương trình là sinh viên phải đạt trình độ tiếng Anh từ 360 điểm theo bài thì TOEFL  ITP Placement Test  </w:t>
      </w:r>
    </w:p>
    <w:p>
      <w:pPr>
        <w:pStyle w:val="Normal"/>
      </w:pPr>
      <w:r>
        <w:t xml:space="preserve">Phụ lục ĐH17-Chương trình đào tạo  ngành Công nghệ thông tin (Chất lượng cao)  6 trở lên  hoặc tương đương ; các thí sinh chưa đạt mức điểm trên sẽ phải hoàn thành học </w:t>
      </w:r>
    </w:p>
    <w:p>
      <w:pPr>
        <w:pStyle w:val="Normal"/>
      </w:pPr>
      <w:r>
        <w:t xml:space="preserve">phần  tiếng Anh bổ trợ Course 0_CLC 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