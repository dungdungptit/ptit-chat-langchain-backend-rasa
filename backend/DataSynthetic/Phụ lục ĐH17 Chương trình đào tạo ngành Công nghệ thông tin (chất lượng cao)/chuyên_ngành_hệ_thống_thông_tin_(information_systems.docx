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8"/>
      </w:pPr>
      <w:r>
        <w:t>Chuyên ngành Hệ thống thông tin (Information Systems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