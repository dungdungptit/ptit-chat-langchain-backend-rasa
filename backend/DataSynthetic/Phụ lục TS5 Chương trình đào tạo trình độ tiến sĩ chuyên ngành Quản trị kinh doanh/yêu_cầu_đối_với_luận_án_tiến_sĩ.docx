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án tiến sĩ </w:t>
      </w:r>
    </w:p>
    <w:p>
      <w:pPr>
        <w:pStyle w:val="Normal"/>
      </w:pPr>
      <w:r>
        <w:t xml:space="preserve">- Luận án phải là một công trình nghiên cứu khoa h ọc sáng tạo, có đóng góp về mặt lý luận và thực tiễn trong lĩnh vực nghiên cứu hoặc giải pháp mới có giá trị trong việc phát triển, gia tăng tri thức khoa h ọc của lĩnh vực nghiên cứu, giải quyết sáng tạo các vấn đề của chuyên ngành Quản trị Kinh doanh và thực tiễn xã hội. </w:t>
      </w:r>
    </w:p>
    <w:p>
      <w:pPr>
        <w:pStyle w:val="Normal"/>
      </w:pPr>
      <w:r>
        <w:t xml:space="preserve"> - Luận án phải thể hiện sự hiểu biết sâu sắc về kiến thức và phương pháp tiến hành nghiên cứu; Luận án phải được trình bầy một cách chặt  chẽ, khoa học và thuyết phục . </w:t>
      </w:r>
    </w:p>
    <w:p>
      <w:pPr>
        <w:pStyle w:val="Normal"/>
      </w:pPr>
      <w:r>
        <w:t xml:space="preserve">- Nghiên cứu sinh là tác giả chính của báo cáo hội nghị khoa học, bài báo khoa học được công bố trong các ấn phẩm thuộc danh mục WoS/Scopus, hoặc chương sách tham khảo do các nhà xuất bản quốc tế có uy tín phát hành, hoặc bài  báo đăng trên các tạp chí khoa học trong nước được Hội đồng Giáo sư nhà nước quy định khung điểm đánh giá tới 0,75 điểm trở lên theo ngành đào tạo, hoặc sách chuyên khảo do các nhà xuất bản có uy tín trong nước và quốc tế phát hành; các công bố phải đạt t ổng điểm từ 2,0 điểm trở lên tính theo điểm tối đa do Hội đồng Giáo sư nhà nước quy định cho mỗi loại công trình (không chia điểm khi có đồng tác giả), có liên quan và đóng góp quan trọng cho kết quả nghiên cứu được trình bày trong luận án.  </w:t>
      </w:r>
    </w:p>
    <w:p>
      <w:pPr>
        <w:pStyle w:val="Normal"/>
      </w:pPr>
      <w:r>
        <w:t xml:space="preserve"> Yêu cầu về công bố này có thể được thay thế bằng minh chứng là tác giả hoặc đồng tác giả của 01 kết quả nghiên cứu, ứng dụng khoa học, công nghệ đã đăng ký và được cấp bằng độc quyền sáng chế quốc gia, quốc tế có liên quan và đóng góp quan trọng cho kết quả nghiên cứu được trình bày trong luận án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