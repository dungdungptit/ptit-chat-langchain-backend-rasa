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4.2.3.2. Kiến thức chuyên ngành</w:t>
      </w:r>
    </w:p>
    <w:p>
      <w:pPr>
        <w:pStyle w:val="Normal"/>
      </w:pPr>
    </w:p>
    <w:p>
      <w:pPr>
        <w:pStyle w:val="Heading7"/>
      </w:pPr>
      <w:r>
        <w:t xml:space="preserve">Chuyên ngành Kỹ thuật điện tử máy tính   </w:t>
      </w:r>
    </w:p>
    <w:p>
      <w:pPr>
        <w:pStyle w:val="Normal"/>
      </w:pPr>
    </w:p>
    <w:p>
      <w:pPr>
        <w:pStyle w:val="Heading7"/>
      </w:pPr>
      <w:r>
        <w:t xml:space="preserve">Chuyên ngành Xử lý tín hiệu và truyền thông 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Chuyên ngành Kỹ thuật rô bốt Robotics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