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8"/>
      </w:pPr>
      <w:r>
        <w:t xml:space="preserve">Chuyên ngành Internet Markerting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