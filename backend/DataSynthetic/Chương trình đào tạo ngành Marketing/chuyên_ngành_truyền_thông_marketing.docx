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8"/>
      </w:pPr>
      <w:r>
        <w:t xml:space="preserve">Chuyên ngành Truyền thông Marketing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