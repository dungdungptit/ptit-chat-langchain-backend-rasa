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5.2.3.2. Kiến thức chuyên ngành  </w:t>
      </w:r>
    </w:p>
    <w:p>
      <w:pPr>
        <w:pStyle w:val="Heading8"/>
      </w:pPr>
      <w:r>
        <w:t xml:space="preserve">Chuyên ngành Internet Markerting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8"/>
      </w:pPr>
      <w:r>
        <w:t xml:space="preserve">Chuyên ngành Phân tích dữ liệu marketing số </w:t>
      </w:r>
    </w:p>
    <w:p>
      <w:pPr>
        <w:pStyle w:val="Normal"/>
      </w:pPr>
    </w:p>
    <w:p>
      <w:pPr>
        <w:pStyle w:val="Normal"/>
      </w:pPr>
    </w:p>
    <w:p>
      <w:pPr>
        <w:pStyle w:val="Heading8"/>
      </w:pPr>
      <w:r>
        <w:t xml:space="preserve">Chuyên ngành Truyền thông Marketing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