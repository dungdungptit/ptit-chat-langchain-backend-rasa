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>5.2.3.3. Thực tập và tốt nghiệp</w:t>
      </w:r>
    </w:p>
    <w:p>
      <w:pPr>
        <w:pStyle w:val="Normal"/>
      </w:pPr>
      <w:r>
        <w:t>Thực tập tốt nghiệp  – mã MAR1445  (4TC) và Luận văn tốt nghiệp  – mã MAR1446  (6TC) hoặc học phần thay thế tốt nghiệp  (chọn 02 trong 03 môn dưới đây).</w:t>
      </w:r>
    </w:p>
    <w:p>
      <w:pPr>
        <w:pStyle w:val="ListParagraph"/>
      </w:pPr>
      <w:r>
        <w:t>Truyền thông nội bộ trong tổ chức</w:t>
      </w:r>
    </w:p>
    <w:p>
      <w:pPr>
        <w:pStyle w:val="ListParagraph"/>
      </w:pPr>
      <w:r>
        <w:t>Mã số học phần: MAR1419</w:t>
      </w:r>
    </w:p>
    <w:p>
      <w:pPr>
        <w:pStyle w:val="ListParagraph"/>
      </w:pPr>
      <w:r>
        <w:t>Số tín chỉ: 3</w:t>
      </w:r>
    </w:p>
    <w:p>
      <w:pPr>
        <w:pStyle w:val="ListParagraph"/>
      </w:pPr>
      <w:r>
        <w:t>Lý thuyết: 36 tiết</w:t>
      </w:r>
    </w:p>
    <w:p>
      <w:pPr>
        <w:pStyle w:val="ListParagraph"/>
      </w:pPr>
      <w:r>
        <w:t>Chữa bài tập/ thảo luận: 8 tiết</w:t>
      </w:r>
    </w:p>
    <w:p>
      <w:pPr>
        <w:pStyle w:val="ListParagraph"/>
      </w:pPr>
      <w:r>
        <w:t>Tự học: 1 tiết</w:t>
      </w:r>
    </w:p>
    <w:p>
      <w:pPr>
        <w:pStyle w:val="ListParagraph"/>
      </w:pPr>
      <w:r>
        <w:t>Marketing dựa trên giá trị</w:t>
      </w:r>
    </w:p>
    <w:p>
      <w:pPr>
        <w:pStyle w:val="ListParagraph"/>
      </w:pPr>
      <w:r>
        <w:t>Mã số học phần: MAR1421</w:t>
      </w:r>
    </w:p>
    <w:p>
      <w:pPr>
        <w:pStyle w:val="ListParagraph"/>
      </w:pPr>
      <w:r>
        <w:t>Số tín chỉ: 3</w:t>
      </w:r>
    </w:p>
    <w:p>
      <w:pPr>
        <w:pStyle w:val="ListParagraph"/>
      </w:pPr>
      <w:r>
        <w:t>Lý thuyết: 36 tiết</w:t>
      </w:r>
    </w:p>
    <w:p>
      <w:pPr>
        <w:pStyle w:val="ListParagraph"/>
      </w:pPr>
      <w:r>
        <w:t>Chữa bài tập/ thảo luận: 8 tiết</w:t>
      </w:r>
    </w:p>
    <w:p>
      <w:pPr>
        <w:pStyle w:val="ListParagraph"/>
      </w:pPr>
      <w:r>
        <w:t xml:space="preserve">Tự học: 1 tiết </w:t>
      </w:r>
    </w:p>
    <w:p>
      <w:pPr>
        <w:pStyle w:val="ListParagraph"/>
      </w:pPr>
      <w:r>
        <w:t>Quản trị quan hệ khách hàng</w:t>
      </w:r>
    </w:p>
    <w:p>
      <w:pPr>
        <w:pStyle w:val="ListParagraph"/>
      </w:pPr>
      <w:r>
        <w:t>Mã số học phần: MAR1440</w:t>
      </w:r>
    </w:p>
    <w:p>
      <w:pPr>
        <w:pStyle w:val="ListParagraph"/>
      </w:pPr>
      <w:r>
        <w:t>Số tín chỉ: 3</w:t>
      </w:r>
    </w:p>
    <w:p>
      <w:pPr>
        <w:pStyle w:val="ListParagraph"/>
      </w:pPr>
      <w:r>
        <w:t>Lý thuyết: 36 tiết</w:t>
      </w:r>
    </w:p>
    <w:p>
      <w:pPr>
        <w:pStyle w:val="ListParagraph"/>
      </w:pPr>
      <w:r>
        <w:t>Chữa bài tập/ thảo luận: 8 tiết</w:t>
      </w:r>
    </w:p>
    <w:p>
      <w:pPr>
        <w:pStyle w:val="ListParagraph"/>
      </w:pPr>
      <w:r>
        <w:t>Tự học: 1 tiết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