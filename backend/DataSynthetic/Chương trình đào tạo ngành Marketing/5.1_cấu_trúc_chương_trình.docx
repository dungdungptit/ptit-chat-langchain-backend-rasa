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5.1 Cấu trúc chương trình</w:t>
      </w:r>
    </w:p>
    <w:p>
      <w:pPr>
        <w:pStyle w:val="ListParagraph"/>
      </w:pPr>
      <w:r>
        <w:t>Kiến thức giáo dục đại cương: 47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cơ bản/ khoa học xã hội: 18 tín chỉ</w:t>
      </w:r>
    </w:p>
    <w:p>
      <w:pPr>
        <w:pStyle w:val="ListParagraph"/>
      </w:pPr>
      <w:r>
        <w:t>Kiến  thức giáo dục chuyên nghiệp: 81 tín chỉ</w:t>
      </w:r>
    </w:p>
    <w:p>
      <w:pPr>
        <w:pStyle w:val="ListParagraph"/>
      </w:pPr>
      <w:r>
        <w:t>Khối kiến thức cơ sở (nhóm ngành và ngành): 57 tín chỉ</w:t>
      </w:r>
    </w:p>
    <w:p>
      <w:pPr>
        <w:pStyle w:val="ListParagraph"/>
      </w:pPr>
      <w:r>
        <w:t>Khối kiến thức chuyên chuyên ngành: 14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128 tín chỉ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