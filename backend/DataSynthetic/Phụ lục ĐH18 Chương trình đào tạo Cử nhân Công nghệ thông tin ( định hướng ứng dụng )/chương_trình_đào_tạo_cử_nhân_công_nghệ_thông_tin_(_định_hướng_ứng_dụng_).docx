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Cử nhân Công nghệ thông tin ( định hướng ứng dụng ) </w:t>
      </w:r>
    </w:p>
    <w:p>
      <w:pPr>
        <w:pStyle w:val="Normal"/>
      </w:pPr>
      <w:r>
        <w:t xml:space="preserve">(Quyết định số 782/QĐ-HV ngày  15/06/2023  về việc ban hành Chương trình giáo dục đại học Cử nhân ngành Công nghệ thông tin  (định hướng ứng dụng )- trình độ đại học hệ chất lượng cao ) </w:t>
      </w:r>
    </w:p>
    <w:p>
      <w:pPr>
        <w:pStyle w:val="Heading3"/>
      </w:pPr>
      <w:r>
        <w:t xml:space="preserve">1. ĐIỀU KIỆN TUYỂN SINH  </w:t>
      </w:r>
    </w:p>
    <w:p>
      <w:pPr>
        <w:pStyle w:val="Heading4"/>
      </w:pPr>
      <w:r>
        <w:t xml:space="preserve">a) Quy định chung </w:t>
      </w:r>
    </w:p>
    <w:p>
      <w:pPr>
        <w:pStyle w:val="Normal"/>
      </w:pPr>
      <w:r>
        <w:t xml:space="preserve">- Đối tượng dự tuyển được xác định tại thời điểm xét tuyển (trước khi công bố kết quả xét tuyển chính thức), bao gồm :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p>
      <w:pPr>
        <w:pStyle w:val="Heading4"/>
      </w:pPr>
      <w:r>
        <w:t xml:space="preserve">b) Đối với phương thức xét tuyển dựa vào kết quả thi THPT năm 2022  </w:t>
      </w:r>
    </w:p>
    <w:p>
      <w:pPr>
        <w:pStyle w:val="Normal"/>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4"/>
      </w:pPr>
      <w:r>
        <w:t xml:space="preserve">c) Đối với  phương thức  xét tuyển kết hợp  thì ngoài các yêu cầu theo quy định chung </w:t>
      </w:r>
    </w:p>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xml:space="preserve">- Là học sinh chuyên các mô n Toán, Lý, Hóa, Tin học của trường THPT chuyên trên phạm vi toàn quốc (các trường THPT chuyên thuộc Tỉnh, Thành phố trực thuộc TW  Phụ lục ĐH18-Chương trình đào tạo  Cử nhân Công nghệ thông tin (định hướng ứng dụng)  2 và các trường THPT chuyên thuộc Cơ sở giáo dục đại học)  hoặc  hệ chuyên thuôc các trường THPT trọng điểm quốc gia; Và có kết q uả điểm trung bình chung học tập lớp 10, 11, 12  đạt từ 8,0 trở lên và có hạnh kiểm Khá trở lên  (Như danh sách các trường THPT chuyên kèm theo) . </w:t>
      </w:r>
    </w:p>
    <w:p>
      <w:pPr>
        <w:pStyle w:val="Heading4"/>
      </w:pPr>
      <w:r>
        <w:t xml:space="preserve">d) Đối với  phương thức  xét tuyển dựa vào kết quả bài thi đánh giá năng lực hoặc </w:t>
      </w:r>
    </w:p>
    <w:p>
      <w:pPr>
        <w:pStyle w:val="Heading4"/>
      </w:pPr>
      <w:r>
        <w:t xml:space="preserve">đánh giá tư duy  thì ngoài các yêu cầu theo quy định chung ở mục a) thì thí sinh cần có </w:t>
      </w:r>
    </w:p>
    <w:p>
      <w:pPr>
        <w:pStyle w:val="Heading4"/>
      </w:pPr>
      <w:r>
        <w:t xml:space="preserve">thêm một trong các điều kiện sau đây  </w:t>
      </w:r>
    </w:p>
    <w:p>
      <w:pPr>
        <w:pStyle w:val="Normal"/>
      </w:pPr>
      <w:r>
        <w:t xml:space="preserve">- Thí sinh có điểm thi đánh giá năng lực của Đại học quốc gia Hà Nội năm 2022 từ 80 điểm trở lên ; </w:t>
      </w:r>
    </w:p>
    <w:p>
      <w:pPr>
        <w:pStyle w:val="Normal"/>
      </w:pPr>
      <w:r>
        <w:t xml:space="preserve">- Thí sinh có điểm thi đánh giá năng lực của Đại học  quốc gia Tp.Hồ Chí Minh năm 2022 từ 700 điểm trở lên ; </w:t>
      </w:r>
    </w:p>
    <w:p>
      <w:pPr>
        <w:pStyle w:val="Normal"/>
      </w:pPr>
      <w:r>
        <w:t xml:space="preserve">- Thí sinh có điểm thi đánh giá tư duy của Đại học Bách khoa Hà Nội năm 2022 từ 20 điểm trở lên . </w:t>
      </w:r>
    </w:p>
    <w:p>
      <w:pPr>
        <w:pStyle w:val="Heading3"/>
      </w:pPr>
      <w:r>
        <w:t xml:space="preserve">2. MỤC TIÊU, KIẾN THỨC, KỸ NĂNG, TRÌNH ĐỘ NGOẠI NGỮ ĐẠT ĐƯỢC  </w:t>
      </w:r>
    </w:p>
    <w:p>
      <w:pPr>
        <w:pStyle w:val="Heading4"/>
      </w:pPr>
      <w:r>
        <w:t xml:space="preserve">2.1. Mục tiêu chung  </w:t>
      </w:r>
    </w:p>
    <w:p>
      <w:pPr>
        <w:pStyle w:val="Normal"/>
      </w:pPr>
      <w:r>
        <w:t xml:space="preserve">Chương trình đào tạo Công nghệ thông tin định hướng ứng dụng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 nghiệp Cử nhân Công nghệ thông tin (định hướng ứng dụng) hệ  chính quy của Học viện Công nghệ Bưu chính Viễn thông .  </w:t>
      </w:r>
    </w:p>
    <w:p>
      <w:pPr>
        <w:pStyle w:val="Heading4"/>
      </w:pPr>
      <w:r>
        <w:t xml:space="preserve">2.2. Mục tiêu cụ thể (Program Objectives – POs)  </w:t>
      </w:r>
    </w:p>
    <w:p>
      <w:pPr>
        <w:pStyle w:val="Heading5"/>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6"/>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6"/>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p>
      <w:pPr>
        <w:pStyle w:val="Heading5"/>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pPr>
        <w:pStyle w:val="Heading5"/>
      </w:pPr>
      <w:r>
        <w:t xml:space="preserve">2.2.3. Thái độ  </w:t>
      </w:r>
    </w:p>
    <w:p>
      <w:pPr>
        <w:pStyle w:val="Normal"/>
      </w:pPr>
      <w:r>
        <w:t xml:space="preserve">PO11: Có tác phong, đạo đức nghề; Có ý thức kỷ luật tốt, tinh thần trách nhiệm cao, chuyên nghiệp, say mê nghề nghiệp , có ý thức và năng lực hợp tác trong công việc.  </w:t>
      </w:r>
    </w:p>
    <w:p>
      <w:pPr>
        <w:pStyle w:val="Heading5"/>
      </w:pPr>
      <w:r>
        <w:t xml:space="preserve">2.2.4. Trình độ ngoại ngữ và tin học  </w:t>
      </w:r>
    </w:p>
    <w:p>
      <w:pPr>
        <w:pStyle w:val="Normal"/>
      </w:pPr>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pPr>
        <w:pStyle w:val="Normal"/>
      </w:pPr>
      <w:r>
        <w:t xml:space="preserve">PO13: Đạt trình độ tương đương chứng chỉ CCNA (Routing and Switching)  hoặc  AWS (Cloud Practitioner ) mức cơ bản tùy  vào từng chuyên ngành . </w:t>
      </w:r>
    </w:p>
    <w:p>
      <w:pPr>
        <w:pStyle w:val="Heading5"/>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p>
      <w:pPr>
        <w:pStyle w:val="Heading4"/>
      </w:pPr>
      <w:r>
        <w:t xml:space="preserve">3. CÁC CHÍNH SÁCH, HOẠT ĐỘNG HỖ TRỢ HỌC TẬP, SINH HOẠT CHO </w:t>
      </w:r>
    </w:p>
    <w:p>
      <w:pPr>
        <w:pStyle w:val="Heading4"/>
      </w:pPr>
      <w:r>
        <w:t xml:space="preserve">NGƯỜI HỌC  </w:t>
      </w:r>
    </w:p>
    <w:p>
      <w:pPr>
        <w:pStyle w:val="Normal"/>
      </w:pPr>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4"/>
      </w:pPr>
      <w:r>
        <w:t xml:space="preserve">4. CHƯƠNG TRÌNH ĐÀO TẠO  </w:t>
      </w:r>
    </w:p>
    <w:p>
      <w:pPr>
        <w:pStyle w:val="Normal"/>
      </w:pPr>
      <w:r>
        <w:t xml:space="preserve">KHỐI LƯỢNG KIẾN THỨC TOÀN KHÓA: 121 tín chỉ (không bao gồm Giáo dục thể chất, Giáo dục quốc phòng và Kỹ năng mềm)  </w:t>
      </w:r>
    </w:p>
    <w:p>
      <w:pPr>
        <w:pStyle w:val="Normal"/>
      </w:pPr>
      <w:r>
        <w:t xml:space="preserve">NỘI DUNG CHƯƠNG TRÌNH  </w:t>
      </w:r>
    </w:p>
    <w:p>
      <w:pPr>
        <w:pStyle w:val="Heading5"/>
      </w:pPr>
      <w:r>
        <w:t xml:space="preserve">4.1 Cấu trúc chương trình đào tạo  </w:t>
      </w:r>
    </w:p>
    <w:p>
      <w:pPr>
        <w:pStyle w:val="Normal"/>
      </w:pPr>
      <w:r>
        <w:t xml:space="preserve">Khối kiến thức </w:t>
      </w:r>
    </w:p>
    <w:p>
      <w:pPr>
        <w:pStyle w:val="Heading6"/>
      </w:pPr>
      <w:r>
        <w:t>1 Khối kiến thức giáo dục đại cương  41 (tín chỉ)</w:t>
      </w:r>
    </w:p>
    <w:p>
      <w:pPr>
        <w:pStyle w:val="Normal"/>
      </w:pPr>
      <w:r>
        <w:t>-1.1 Khối kiến thức chung  25 (tín chỉ)</w:t>
      </w:r>
    </w:p>
    <w:p>
      <w:pPr>
        <w:pStyle w:val="ListParagraph"/>
      </w:pPr>
      <w:r>
        <w:t>Lý luận chính trị  11 (tín chỉ)</w:t>
      </w:r>
    </w:p>
    <w:p>
      <w:pPr>
        <w:pStyle w:val="ListParagraph"/>
      </w:pPr>
      <w:r>
        <w:t>Tiếng Anh  14 (tín chỉ)</w:t>
      </w:r>
    </w:p>
    <w:p>
      <w:pPr>
        <w:pStyle w:val="Normal"/>
      </w:pPr>
      <w:r>
        <w:t>-1.2 Khối kiến thức khoa học tự nhiên và xã hội  16 (tín chỉ)</w:t>
      </w:r>
    </w:p>
    <w:p>
      <w:pPr>
        <w:pStyle w:val="Heading6"/>
      </w:pPr>
      <w:r>
        <w:t>2 Khối kiến thức giáo dục chuyên nghiệp  68 (tín chỉ)</w:t>
      </w:r>
    </w:p>
    <w:p>
      <w:pPr>
        <w:pStyle w:val="Normal"/>
      </w:pPr>
      <w:r>
        <w:t>-2.1 Khối kiến thức cơ sở (nhóm ngành và ngành)  44 (tín chỉ)</w:t>
      </w:r>
    </w:p>
    <w:p>
      <w:pPr>
        <w:pStyle w:val="Normal"/>
      </w:pPr>
      <w:r>
        <w:t>-2.2 Khối kiến thức chuyên ngành  24 (tín chỉ)</w:t>
      </w:r>
    </w:p>
    <w:p>
      <w:pPr>
        <w:pStyle w:val="Heading6"/>
      </w:pPr>
      <w:r>
        <w:t>3 Thực tập và Tốt nghiệp  12 (tín chỉ)</w:t>
      </w:r>
    </w:p>
    <w:p>
      <w:pPr>
        <w:pStyle w:val="Normal"/>
      </w:pPr>
      <w:r>
        <w:t xml:space="preserve"> Tổng cộng  121  (tín chỉ)</w:t>
      </w:r>
    </w:p>
    <w:p>
      <w:pPr>
        <w:pStyle w:val="Heading5"/>
      </w:pPr>
      <w:r>
        <w:t xml:space="preserve">4.2. Nội dung khung chương trình   </w:t>
      </w:r>
    </w:p>
    <w:p>
      <w:pPr>
        <w:pStyle w:val="Heading6"/>
      </w:pPr>
      <w:r>
        <w:t xml:space="preserve">4.2.1. Khối kiến thức chung  </w:t>
      </w:r>
    </w:p>
    <w:p>
      <w:pPr>
        <w:pStyle w:val="Normal"/>
      </w:pPr>
      <w:r>
        <w:t xml:space="preserve">1 </w:t>
      </w:r>
    </w:p>
    <w:p>
      <w:pPr>
        <w:pStyle w:val="Normal"/>
      </w:pPr>
      <w:r>
        <w:t xml:space="preserve">Tên môn học: Triết học Mác-Lênin </w:t>
      </w:r>
    </w:p>
    <w:p>
      <w:pPr>
        <w:pStyle w:val="Normal"/>
      </w:pPr>
      <w:r>
        <w:t>Mã học phần: BAS1150</w:t>
      </w:r>
    </w:p>
    <w:p>
      <w:pPr>
        <w:pStyle w:val="Normal"/>
      </w:pPr>
      <w:r>
        <w:t>Số tín chỉ: 3</w:t>
      </w:r>
    </w:p>
    <w:p>
      <w:pPr>
        <w:pStyle w:val="Normal"/>
      </w:pPr>
      <w:r>
        <w:t>Lên lớp (tiết):</w:t>
      </w:r>
    </w:p>
    <w:p>
      <w:pPr>
        <w:pStyle w:val="Normal"/>
      </w:pPr>
      <w:r>
        <w:tab/>
        <w:t>Lý Thuyết: 34</w:t>
      </w:r>
    </w:p>
    <w:p>
      <w:pPr>
        <w:pStyle w:val="Normal"/>
      </w:pPr>
      <w:r>
        <w:tab/>
        <w:t>Bài tập/Thảo luận: 10</w:t>
      </w:r>
    </w:p>
    <w:p>
      <w:pPr>
        <w:pStyle w:val="Normal"/>
      </w:pPr>
      <w:r>
        <w:t>Tự học (tiết): 1</w:t>
      </w:r>
    </w:p>
    <w:p>
      <w:pPr>
        <w:pStyle w:val="Normal"/>
      </w:pPr>
      <w:r>
        <w:t>2</w:t>
      </w:r>
    </w:p>
    <w:p>
      <w:pPr>
        <w:pStyle w:val="Normal"/>
      </w:pPr>
      <w:r>
        <w:t>Tên môn học: Kinh tế chính trị Mác-Lênin</w:t>
      </w:r>
    </w:p>
    <w:p>
      <w:pPr>
        <w:pStyle w:val="Normal"/>
      </w:pPr>
      <w:r>
        <w:t>Mã học phần: BAS1151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4</w:t>
      </w:r>
    </w:p>
    <w:p>
      <w:pPr>
        <w:pStyle w:val="Normal"/>
      </w:pPr>
      <w:r>
        <w:t>Tên môn học: Tư tưởng Hồ Chí Minh</w:t>
      </w:r>
    </w:p>
    <w:p>
      <w:pPr>
        <w:pStyle w:val="Normal"/>
      </w:pPr>
      <w:r>
        <w:t>Mã học phần: BAS1122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3</w:t>
      </w:r>
    </w:p>
    <w:p>
      <w:pPr>
        <w:pStyle w:val="Normal"/>
      </w:pPr>
      <w:r>
        <w:t>Tên môn học: Chủ nghĩa xã hội khoa học</w:t>
      </w:r>
    </w:p>
    <w:p>
      <w:pPr>
        <w:pStyle w:val="Normal"/>
      </w:pPr>
      <w:r>
        <w:t>Mã học phần: BAS1152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5</w:t>
      </w:r>
    </w:p>
    <w:p>
      <w:pPr>
        <w:pStyle w:val="Normal"/>
      </w:pPr>
      <w:r>
        <w:t>Tên môn học: Lịch sử Đảng cộng sản Việt Nam</w:t>
      </w:r>
    </w:p>
    <w:p>
      <w:pPr>
        <w:pStyle w:val="Normal"/>
      </w:pPr>
      <w:r>
        <w:t>Mã học phần: BAS1153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6</w:t>
      </w:r>
    </w:p>
    <w:p>
      <w:pPr>
        <w:pStyle w:val="Normal"/>
      </w:pPr>
      <w:r>
        <w:t>Tên môn học: Tiếng Anh (Course 1)*</w:t>
      </w:r>
    </w:p>
    <w:p>
      <w:pPr>
        <w:pStyle w:val="Normal"/>
      </w:pPr>
      <w:r>
        <w:t>Mã học phần: BAS1157</w:t>
      </w:r>
    </w:p>
    <w:p>
      <w:pPr>
        <w:pStyle w:val="Normal"/>
      </w:pPr>
      <w:r>
        <w:t>Số tín chỉ: 4</w:t>
      </w:r>
    </w:p>
    <w:p>
      <w:pPr>
        <w:pStyle w:val="Normal"/>
      </w:pPr>
      <w:r>
        <w:t>7</w:t>
      </w:r>
    </w:p>
    <w:p>
      <w:pPr>
        <w:pStyle w:val="Normal"/>
      </w:pPr>
      <w:r>
        <w:t>Tên môn học: Tiếng Anh (Course 2)</w:t>
      </w:r>
    </w:p>
    <w:p>
      <w:pPr>
        <w:pStyle w:val="Normal"/>
      </w:pPr>
      <w:r>
        <w:t>Mã học phần: BAS1158</w:t>
      </w:r>
    </w:p>
    <w:p>
      <w:pPr>
        <w:pStyle w:val="Normal"/>
      </w:pPr>
      <w:r>
        <w:t>Số tín chỉ: 4</w:t>
      </w:r>
    </w:p>
    <w:p>
      <w:pPr>
        <w:pStyle w:val="Normal"/>
      </w:pPr>
      <w:r>
        <w:t>8</w:t>
      </w:r>
    </w:p>
    <w:p>
      <w:pPr>
        <w:pStyle w:val="Normal"/>
      </w:pPr>
      <w:r>
        <w:t>Tên môn học: Tiếng Anh (Course 3)</w:t>
      </w:r>
    </w:p>
    <w:p>
      <w:pPr>
        <w:pStyle w:val="Normal"/>
      </w:pPr>
      <w:r>
        <w:t>Mã học phần: BAS1159</w:t>
      </w:r>
    </w:p>
    <w:p>
      <w:pPr>
        <w:pStyle w:val="Normal"/>
      </w:pPr>
      <w:r>
        <w:t>Số tín chỉ: 4</w:t>
      </w:r>
    </w:p>
    <w:p>
      <w:pPr>
        <w:pStyle w:val="Normal"/>
      </w:pPr>
      <w:r>
        <w:t>9</w:t>
      </w:r>
    </w:p>
    <w:p>
      <w:pPr>
        <w:pStyle w:val="Normal"/>
      </w:pPr>
      <w:r>
        <w:t>Tên môn học: Tiếng Anh (Course 3 Plus)</w:t>
      </w:r>
    </w:p>
    <w:p>
      <w:pPr>
        <w:pStyle w:val="Normal"/>
      </w:pPr>
      <w:r>
        <w:t>Mã học phần: BAS1160</w:t>
      </w:r>
    </w:p>
    <w:p>
      <w:pPr>
        <w:pStyle w:val="Normal"/>
      </w:pPr>
      <w:r>
        <w:t>Số tín chỉ: 2</w:t>
      </w:r>
    </w:p>
    <w:p>
      <w:pPr>
        <w:pStyle w:val="Normal"/>
      </w:pPr>
      <w:r>
        <w:t>Tổng số tín chỉ: 25</w:t>
      </w:r>
    </w:p>
    <w:p>
      <w:pPr>
        <w:pStyle w:val="Normal"/>
      </w:pPr>
      <w:r>
        <w:t xml:space="preserve">Giáo dục thể chất và Giáo dục quốc phòng </w:t>
      </w:r>
    </w:p>
    <w:p>
      <w:pPr>
        <w:pStyle w:val="Normal"/>
      </w:pPr>
      <w:r>
        <w:t>1</w:t>
      </w:r>
    </w:p>
    <w:p>
      <w:pPr>
        <w:pStyle w:val="Normal"/>
      </w:pPr>
      <w:r>
        <w:t>Tên môn học: Giáo dục thể chất 1</w:t>
      </w:r>
    </w:p>
    <w:p>
      <w:pPr>
        <w:pStyle w:val="Normal"/>
      </w:pPr>
      <w:r>
        <w:t>Mã học phần: BAS1106</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2</w:t>
      </w:r>
    </w:p>
    <w:p>
      <w:pPr>
        <w:pStyle w:val="Normal"/>
      </w:pPr>
      <w:r>
        <w:t>Tên môn học: Giáo dục thể chất 2</w:t>
      </w:r>
    </w:p>
    <w:p>
      <w:pPr>
        <w:pStyle w:val="Normal"/>
      </w:pPr>
      <w:r>
        <w:t>Mã học phần: BAS1107</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3</w:t>
      </w:r>
    </w:p>
    <w:p>
      <w:pPr>
        <w:pStyle w:val="Normal"/>
      </w:pPr>
      <w:r>
        <w:t>Tên môn học: Giáo dục Quốc phòng</w:t>
      </w:r>
    </w:p>
    <w:p>
      <w:pPr>
        <w:pStyle w:val="Normal"/>
      </w:pPr>
      <w:r>
        <w:t>Mã học phần: BAS1105</w:t>
      </w:r>
    </w:p>
    <w:p>
      <w:pPr>
        <w:pStyle w:val="Normal"/>
      </w:pPr>
      <w:r>
        <w:t>Số tín chỉ: 7,5</w:t>
      </w:r>
    </w:p>
    <w:p>
      <w:pPr>
        <w:pStyle w:val="Normal"/>
      </w:pPr>
      <w:r>
        <w:t>Kiến thức các môn kĩ năng (chọn 3/7)</w:t>
      </w:r>
    </w:p>
    <w:p>
      <w:pPr>
        <w:pStyle w:val="Normal"/>
      </w:pPr>
      <w:r>
        <w:t>1</w:t>
      </w:r>
    </w:p>
    <w:p>
      <w:pPr>
        <w:pStyle w:val="Normal"/>
      </w:pPr>
      <w:r>
        <w:t>Tên môn học: Kĩ năng thuyết trình</w:t>
      </w:r>
    </w:p>
    <w:p>
      <w:pPr>
        <w:pStyle w:val="Normal"/>
      </w:pPr>
      <w:r>
        <w:t>Mã học phần: SKD1101</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2</w:t>
      </w:r>
    </w:p>
    <w:p>
      <w:pPr>
        <w:pStyle w:val="Normal"/>
      </w:pPr>
      <w:r>
        <w:t>Tên môn học: Kĩ năng làm việc nhóm</w:t>
      </w:r>
    </w:p>
    <w:p>
      <w:pPr>
        <w:pStyle w:val="Normal"/>
      </w:pPr>
      <w:r>
        <w:t>Mã học phần: SKD1102</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3</w:t>
      </w:r>
    </w:p>
    <w:p>
      <w:pPr>
        <w:pStyle w:val="Normal"/>
      </w:pPr>
      <w:r>
        <w:t>Tên môn học: Kĩ năng tạo lập văn bản</w:t>
      </w:r>
    </w:p>
    <w:p>
      <w:pPr>
        <w:pStyle w:val="Normal"/>
      </w:pPr>
      <w:r>
        <w:t>Mã học phần: SKD1103</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4</w:t>
      </w:r>
    </w:p>
    <w:p>
      <w:pPr>
        <w:pStyle w:val="Normal"/>
      </w:pPr>
      <w:r>
        <w:t>Tên môn học: Kĩ năng lập kế hoạch và tổ chức công việc</w:t>
      </w:r>
    </w:p>
    <w:p>
      <w:pPr>
        <w:pStyle w:val="Normal"/>
      </w:pPr>
      <w:r>
        <w:t>Mã học phần: SKD1104</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5</w:t>
      </w:r>
    </w:p>
    <w:p>
      <w:pPr>
        <w:pStyle w:val="Normal"/>
      </w:pPr>
      <w:r>
        <w:t>Tên môn học: Kĩ năng giao tiếp</w:t>
      </w:r>
    </w:p>
    <w:p>
      <w:pPr>
        <w:pStyle w:val="Normal"/>
      </w:pPr>
      <w:r>
        <w:t>Mã học phần: SKD1105</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6</w:t>
      </w:r>
    </w:p>
    <w:p>
      <w:pPr>
        <w:pStyle w:val="Normal"/>
      </w:pPr>
      <w:r>
        <w:t>Tên môn học: Kĩ năng giải quyết vấn đề</w:t>
      </w:r>
    </w:p>
    <w:p>
      <w:pPr>
        <w:pStyle w:val="Normal"/>
      </w:pPr>
      <w:r>
        <w:t>Mã học phần: SKD1106</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7</w:t>
      </w:r>
    </w:p>
    <w:p>
      <w:pPr>
        <w:pStyle w:val="Normal"/>
      </w:pPr>
      <w:r>
        <w:t>Tên môn học: Kĩ năng tư duy sáng tạo</w:t>
      </w:r>
    </w:p>
    <w:p>
      <w:pPr>
        <w:pStyle w:val="Normal"/>
      </w:pPr>
      <w:r>
        <w:t>Mã học phần: SKD1107</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BAS1156). </w:t>
      </w:r>
    </w:p>
    <w:p>
      <w:pPr>
        <w:pStyle w:val="Heading6"/>
      </w:pPr>
      <w:r>
        <w:t xml:space="preserve">4.2.2. Khối kiến thức khoa học tự nhiên và xã hội  </w:t>
      </w:r>
    </w:p>
    <w:p>
      <w:pPr>
        <w:pStyle w:val="Normal"/>
      </w:pPr>
      <w:r>
        <w:t>10</w:t>
      </w:r>
    </w:p>
    <w:p>
      <w:pPr>
        <w:pStyle w:val="Normal"/>
      </w:pPr>
      <w:r>
        <w:t>Tên môn học: Giải tích 1</w:t>
      </w:r>
    </w:p>
    <w:p>
      <w:pPr>
        <w:pStyle w:val="Normal"/>
      </w:pPr>
      <w:r>
        <w:t>Mã học phần: BAS1203</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11</w:t>
      </w:r>
    </w:p>
    <w:p>
      <w:pPr>
        <w:pStyle w:val="Normal"/>
      </w:pPr>
      <w:r>
        <w:t>Tên môn học: Giải tích 2</w:t>
      </w:r>
    </w:p>
    <w:p>
      <w:pPr>
        <w:pStyle w:val="Normal"/>
      </w:pPr>
      <w:r>
        <w:t>Mã học phần: BAS1204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12</w:t>
      </w:r>
    </w:p>
    <w:p>
      <w:pPr>
        <w:pStyle w:val="Normal"/>
      </w:pPr>
      <w:r>
        <w:t>Tên môn học: Đại số</w:t>
      </w:r>
    </w:p>
    <w:p>
      <w:pPr>
        <w:pStyle w:val="Normal"/>
      </w:pPr>
      <w:r>
        <w:t>Mã học phần: BAS1201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13</w:t>
      </w:r>
    </w:p>
    <w:p>
      <w:pPr>
        <w:pStyle w:val="Normal"/>
      </w:pPr>
      <w:r>
        <w:t>Tên môn học: Xác suất thống kê</w:t>
      </w:r>
    </w:p>
    <w:p>
      <w:pPr>
        <w:pStyle w:val="Normal"/>
      </w:pPr>
      <w:r>
        <w:t>Mã học phần: BAS1226</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14</w:t>
      </w:r>
    </w:p>
    <w:p>
      <w:pPr>
        <w:pStyle w:val="Normal"/>
      </w:pPr>
      <w:r>
        <w:t>Tên môn học: Toán rời rạc</w:t>
      </w:r>
    </w:p>
    <w:p>
      <w:pPr>
        <w:pStyle w:val="Normal"/>
      </w:pPr>
      <w:r>
        <w:t>Mã học phần: INT1358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15</w:t>
      </w:r>
    </w:p>
    <w:p>
      <w:pPr>
        <w:pStyle w:val="Normal"/>
      </w:pPr>
      <w:r>
        <w:t>Tên môn học: Pháp luật đại cương</w:t>
      </w:r>
    </w:p>
    <w:p>
      <w:pPr>
        <w:pStyle w:val="Normal"/>
      </w:pPr>
      <w:r>
        <w:t>Mã học phần: BAS1221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Tổng số tín chỉ: 16</w:t>
      </w:r>
    </w:p>
    <w:p>
      <w:pPr>
        <w:pStyle w:val="Heading5"/>
      </w:pPr>
      <w:r>
        <w:t xml:space="preserve">4.2.3. Khối kiến thức giáo dục chuyên nghiệp   </w:t>
      </w:r>
    </w:p>
    <w:p>
      <w:pPr>
        <w:pStyle w:val="Heading6"/>
      </w:pPr>
      <w:r>
        <w:t>4.2.3.1. Khối kiến thức cơ sở  ngành</w:t>
      </w:r>
    </w:p>
    <w:p>
      <w:pPr>
        <w:pStyle w:val="Normal"/>
      </w:pPr>
      <w:r>
        <w:t>16</w:t>
      </w:r>
    </w:p>
    <w:p>
      <w:pPr>
        <w:pStyle w:val="Normal"/>
      </w:pPr>
      <w:r>
        <w:t>Tên môn học: Nhập môn lập trình với Python</w:t>
      </w:r>
    </w:p>
    <w:p>
      <w:pPr>
        <w:pStyle w:val="Normal"/>
      </w:pPr>
      <w:r>
        <w:t>Mã học phần: RIPT1301</w:t>
      </w:r>
    </w:p>
    <w:p>
      <w:pPr>
        <w:pStyle w:val="Normal"/>
      </w:pPr>
      <w:r>
        <w:t>Số tín chỉ: 3</w:t>
      </w:r>
    </w:p>
    <w:p>
      <w:pPr>
        <w:pStyle w:val="Normal"/>
      </w:pPr>
      <w:r>
        <w:t>Lên lớp (tiết):</w:t>
      </w:r>
    </w:p>
    <w:p>
      <w:pPr>
        <w:pStyle w:val="Normal"/>
      </w:pPr>
      <w:r>
        <w:tab/>
        <w:t>Lý Thuyết: 26</w:t>
      </w:r>
    </w:p>
    <w:p>
      <w:pPr>
        <w:pStyle w:val="Normal"/>
      </w:pPr>
      <w:r>
        <w:tab/>
        <w:t>Bài tập/Thảo luận: 10</w:t>
      </w:r>
    </w:p>
    <w:p>
      <w:pPr>
        <w:pStyle w:val="Normal"/>
      </w:pPr>
      <w:r>
        <w:t>Thí nghiệm /Thực hành (tiết): 8</w:t>
      </w:r>
    </w:p>
    <w:p>
      <w:pPr>
        <w:pStyle w:val="Normal"/>
      </w:pPr>
      <w:r>
        <w:t>Tự học (tiết): 1</w:t>
      </w:r>
    </w:p>
    <w:p>
      <w:pPr>
        <w:pStyle w:val="Normal"/>
      </w:pPr>
      <w:r>
        <w:t>17</w:t>
      </w:r>
    </w:p>
    <w:p>
      <w:pPr>
        <w:pStyle w:val="Normal"/>
      </w:pPr>
      <w:r>
        <w:t>Tên môn học: Cấu trúc dữ liệu và giải thuật</w:t>
      </w:r>
    </w:p>
    <w:p>
      <w:pPr>
        <w:pStyle w:val="Normal"/>
      </w:pPr>
      <w:r>
        <w:t>Mã học phần: INT1306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18</w:t>
      </w:r>
    </w:p>
    <w:p>
      <w:pPr>
        <w:pStyle w:val="Normal"/>
      </w:pPr>
      <w:r>
        <w:t>Tên môn học: Lập trình với ngôn ngữ Script</w:t>
      </w:r>
    </w:p>
    <w:p>
      <w:pPr>
        <w:pStyle w:val="Normal"/>
      </w:pPr>
      <w:r>
        <w:t>Mã học phần: RIPT1302</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/Thực hành (tiết): 8</w:t>
      </w:r>
    </w:p>
    <w:p>
      <w:pPr>
        <w:pStyle w:val="Normal"/>
      </w:pPr>
      <w:r>
        <w:t>Tự học (tiết): 1</w:t>
      </w:r>
    </w:p>
    <w:p>
      <w:pPr>
        <w:pStyle w:val="Normal"/>
      </w:pPr>
      <w:r>
        <w:t>Mã số môn học tiên quyết: RIPT1301</w:t>
      </w:r>
    </w:p>
    <w:p>
      <w:pPr>
        <w:pStyle w:val="Normal"/>
      </w:pPr>
      <w:r>
        <w:t>Ghi chú: PTIT + Doanh nghiệp</w:t>
      </w:r>
    </w:p>
    <w:p>
      <w:pPr>
        <w:pStyle w:val="Normal"/>
      </w:pPr>
      <w:r>
        <w:t>19</w:t>
      </w:r>
    </w:p>
    <w:p>
      <w:pPr>
        <w:pStyle w:val="Normal"/>
      </w:pPr>
      <w:r>
        <w:t>Tên môn học: Lập trình hướng đối tượng</w:t>
      </w:r>
    </w:p>
    <w:p>
      <w:pPr>
        <w:pStyle w:val="Normal"/>
      </w:pPr>
      <w:r>
        <w:t>Mã học phần: INT1332</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Mã số môn học tiên quyết: RIPT1301</w:t>
      </w:r>
    </w:p>
    <w:p>
      <w:pPr>
        <w:pStyle w:val="Normal"/>
      </w:pPr>
      <w:r>
        <w:t>Ghi chú: PTIT + Doanh nghiệp</w:t>
      </w:r>
    </w:p>
    <w:p>
      <w:pPr>
        <w:pStyle w:val="Normal"/>
      </w:pPr>
      <w:r>
        <w:t>20</w:t>
      </w:r>
    </w:p>
    <w:p>
      <w:pPr>
        <w:pStyle w:val="Normal"/>
      </w:pPr>
      <w:r>
        <w:t>Tên môn học: Cơ sở dữ liệu</w:t>
      </w:r>
    </w:p>
    <w:p>
      <w:pPr>
        <w:pStyle w:val="Normal"/>
      </w:pPr>
      <w:r>
        <w:t>Mã học phần: INT1313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21</w:t>
      </w:r>
    </w:p>
    <w:p>
      <w:pPr>
        <w:pStyle w:val="Normal"/>
      </w:pPr>
      <w:r>
        <w:t>Tên môn học: Mạng máy tính theo CCNA</w:t>
      </w:r>
    </w:p>
    <w:p>
      <w:pPr>
        <w:pStyle w:val="Normal"/>
      </w:pPr>
      <w:r>
        <w:t>Mã học phần: RIPT1303</w:t>
      </w:r>
    </w:p>
    <w:p>
      <w:pPr>
        <w:pStyle w:val="Normal"/>
      </w:pPr>
      <w:r>
        <w:t>Số tín chỉ: 4</w:t>
      </w:r>
    </w:p>
    <w:p>
      <w:pPr>
        <w:pStyle w:val="Normal"/>
      </w:pPr>
      <w:r>
        <w:t>Lên lớp (tiết):</w:t>
      </w:r>
    </w:p>
    <w:p>
      <w:pPr>
        <w:pStyle w:val="Normal"/>
      </w:pPr>
      <w:r>
        <w:tab/>
        <w:t>Lý Thuyết: 20</w:t>
      </w:r>
    </w:p>
    <w:p>
      <w:pPr>
        <w:pStyle w:val="Normal"/>
      </w:pPr>
      <w:r>
        <w:tab/>
        <w:t>Bài tập/Thảo luận: 20</w:t>
      </w:r>
    </w:p>
    <w:p>
      <w:pPr>
        <w:pStyle w:val="Normal"/>
      </w:pPr>
      <w:r>
        <w:t>Thí nghiệm /Thực hành (tiết): 20</w:t>
      </w:r>
    </w:p>
    <w:p>
      <w:pPr>
        <w:pStyle w:val="Normal"/>
      </w:pPr>
      <w:r>
        <w:t>Ghi chú: PTIT + Doanh nghiệp</w:t>
      </w:r>
    </w:p>
    <w:p>
      <w:pPr>
        <w:pStyle w:val="Normal"/>
      </w:pPr>
      <w:r>
        <w:t>22</w:t>
      </w:r>
    </w:p>
    <w:p>
      <w:pPr>
        <w:pStyle w:val="Normal"/>
      </w:pPr>
      <w:r>
        <w:t>Tên môn học: Quản lý dự án phần mềm</w:t>
      </w:r>
    </w:p>
    <w:p>
      <w:pPr>
        <w:pStyle w:val="Normal"/>
      </w:pPr>
      <w:r>
        <w:t>Mã học phần: INT1450</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Ghi chú: PTIT + Doanh nghiệp</w:t>
      </w:r>
    </w:p>
    <w:p>
      <w:pPr>
        <w:pStyle w:val="Normal"/>
      </w:pPr>
      <w:r>
        <w:t>23</w:t>
      </w:r>
    </w:p>
    <w:p>
      <w:pPr>
        <w:pStyle w:val="Normal"/>
      </w:pPr>
      <w:r>
        <w:t>Tên môn học: An toàn và bảo mật hệ thống thông tin</w:t>
      </w:r>
    </w:p>
    <w:p>
      <w:pPr>
        <w:pStyle w:val="Normal"/>
      </w:pPr>
      <w:r>
        <w:t>Mã học phần: INT1303</w:t>
      </w:r>
    </w:p>
    <w:p>
      <w:pPr>
        <w:pStyle w:val="Normal"/>
      </w:pPr>
      <w:r>
        <w:t>Số tín chỉ: 3</w:t>
      </w:r>
    </w:p>
    <w:p>
      <w:pPr>
        <w:pStyle w:val="Normal"/>
      </w:pPr>
      <w:r>
        <w:t>Lên lớp (tiết):</w:t>
      </w:r>
    </w:p>
    <w:p>
      <w:pPr>
        <w:pStyle w:val="Normal"/>
      </w:pPr>
      <w:r>
        <w:tab/>
        <w:t>Lý Thuyết: 32</w:t>
      </w:r>
    </w:p>
    <w:p>
      <w:pPr>
        <w:pStyle w:val="Normal"/>
      </w:pPr>
      <w:r>
        <w:tab/>
        <w:t>Bài tập/Thảo luận: 10</w:t>
      </w:r>
    </w:p>
    <w:p>
      <w:pPr>
        <w:pStyle w:val="Normal"/>
      </w:pPr>
      <w:r>
        <w:t>Thí nghiệm /Thực hành (tiết): 2</w:t>
      </w:r>
    </w:p>
    <w:p>
      <w:pPr>
        <w:pStyle w:val="Normal"/>
      </w:pPr>
      <w:r>
        <w:t>Tự học (tiết): 1</w:t>
      </w:r>
    </w:p>
    <w:p>
      <w:pPr>
        <w:pStyle w:val="Normal"/>
      </w:pPr>
      <w:r>
        <w:t>24</w:t>
      </w:r>
    </w:p>
    <w:p>
      <w:pPr>
        <w:pStyle w:val="Normal"/>
      </w:pPr>
      <w:r>
        <w:t>Tên môn học: Nhập môn công nghệ nền tảng (Platform Technologies)</w:t>
      </w:r>
    </w:p>
    <w:p>
      <w:pPr>
        <w:pStyle w:val="Normal"/>
      </w:pPr>
      <w:r>
        <w:t>Mã học phần: RIPT1304</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/Thực hành (tiết): 8</w:t>
      </w:r>
    </w:p>
    <w:p>
      <w:pPr>
        <w:pStyle w:val="Normal"/>
      </w:pPr>
      <w:r>
        <w:t>Tự học (tiết): 1</w:t>
      </w:r>
    </w:p>
    <w:p>
      <w:pPr>
        <w:pStyle w:val="Normal"/>
      </w:pPr>
      <w:r>
        <w:t>Ghi chú: PTIT + Doanh nghiệp</w:t>
      </w:r>
    </w:p>
    <w:p>
      <w:pPr>
        <w:pStyle w:val="Normal"/>
      </w:pPr>
      <w:r>
        <w:t>25</w:t>
      </w:r>
    </w:p>
    <w:p>
      <w:pPr>
        <w:pStyle w:val="Normal"/>
      </w:pPr>
      <w:r>
        <w:t>Tên môn học: Phát triển ứng dụng cho các thiết bị di động</w:t>
      </w:r>
    </w:p>
    <w:p>
      <w:pPr>
        <w:pStyle w:val="Normal"/>
      </w:pPr>
      <w:r>
        <w:t>Mã học phần: INT1449</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Ghi chú: PTIT + Doanh nghiệp</w:t>
      </w:r>
    </w:p>
    <w:p>
      <w:pPr>
        <w:pStyle w:val="Normal"/>
      </w:pPr>
      <w:r>
        <w:t>26</w:t>
      </w:r>
    </w:p>
    <w:p>
      <w:pPr>
        <w:pStyle w:val="Normal"/>
      </w:pPr>
      <w:r>
        <w:t>Tên môn học: Nhập môn tích hợp hệ thống (System Integration)</w:t>
      </w:r>
    </w:p>
    <w:p>
      <w:pPr>
        <w:pStyle w:val="Normal"/>
      </w:pPr>
      <w:r>
        <w:t>Mã học phần: RIPT1305</w:t>
      </w:r>
    </w:p>
    <w:p>
      <w:pPr>
        <w:pStyle w:val="Normal"/>
      </w:pPr>
      <w:r>
        <w:t>Số tín chỉ: 2</w:t>
      </w:r>
    </w:p>
    <w:p>
      <w:pPr>
        <w:pStyle w:val="Normal"/>
      </w:pPr>
      <w:r>
        <w:t>Lên lớp (tiết):</w:t>
      </w:r>
    </w:p>
    <w:p>
      <w:pPr>
        <w:pStyle w:val="Normal"/>
      </w:pPr>
      <w:r>
        <w:tab/>
        <w:t>Lý Thuyết: 20</w:t>
      </w:r>
    </w:p>
    <w:p>
      <w:pPr>
        <w:pStyle w:val="Normal"/>
      </w:pPr>
      <w:r>
        <w:t>Thí nghiệm /Thực hành (tiết): 10</w:t>
      </w:r>
    </w:p>
    <w:p>
      <w:pPr>
        <w:pStyle w:val="Normal"/>
      </w:pPr>
      <w:r>
        <w:t>27</w:t>
      </w:r>
    </w:p>
    <w:p>
      <w:pPr>
        <w:pStyle w:val="Normal"/>
      </w:pPr>
      <w:r>
        <w:t>Tên môn học: Lập trình Web</w:t>
      </w:r>
    </w:p>
    <w:p>
      <w:pPr>
        <w:pStyle w:val="Normal"/>
      </w:pPr>
      <w:r>
        <w:t>Mã học phần: RIPT1306</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28</w:t>
      </w:r>
    </w:p>
    <w:p>
      <w:pPr>
        <w:pStyle w:val="Normal"/>
      </w:pPr>
      <w:r>
        <w:t>Tên môn học: Thực hành lập trình Web</w:t>
      </w:r>
    </w:p>
    <w:p>
      <w:pPr>
        <w:pStyle w:val="Normal"/>
      </w:pPr>
      <w:r>
        <w:t>Mã học phần: RIPT1307</w:t>
      </w:r>
    </w:p>
    <w:p>
      <w:pPr>
        <w:pStyle w:val="Normal"/>
      </w:pPr>
      <w:r>
        <w:t>Số tín chỉ: 3</w:t>
      </w:r>
    </w:p>
    <w:p>
      <w:pPr>
        <w:pStyle w:val="Normal"/>
      </w:pPr>
      <w:r>
        <w:t>Lên lớp (tiết):</w:t>
      </w:r>
    </w:p>
    <w:p>
      <w:pPr>
        <w:pStyle w:val="Normal"/>
      </w:pPr>
      <w:r>
        <w:tab/>
        <w:t>Lý Thuyết: 8</w:t>
      </w:r>
    </w:p>
    <w:p>
      <w:pPr>
        <w:pStyle w:val="Normal"/>
      </w:pPr>
      <w:r>
        <w:t>Thí nghiệm /Thực hành (tiết): 36</w:t>
      </w:r>
    </w:p>
    <w:p>
      <w:pPr>
        <w:pStyle w:val="Normal"/>
      </w:pPr>
      <w:r>
        <w:t>Tự học (tiết): 1</w:t>
      </w:r>
    </w:p>
    <w:p>
      <w:pPr>
        <w:pStyle w:val="Normal"/>
      </w:pPr>
      <w:r>
        <w:t>Mã số môn học tiên quyết: RIPT1306</w:t>
      </w:r>
    </w:p>
    <w:p>
      <w:pPr>
        <w:pStyle w:val="Normal"/>
      </w:pPr>
      <w:r>
        <w:t xml:space="preserve">Ghi chú: Dự án Doanh nghiệp </w:t>
      </w:r>
    </w:p>
    <w:p>
      <w:pPr>
        <w:pStyle w:val="Normal"/>
      </w:pPr>
      <w:r>
        <w:t>29</w:t>
      </w:r>
    </w:p>
    <w:p>
      <w:pPr>
        <w:pStyle w:val="Normal"/>
      </w:pPr>
      <w:r>
        <w:t>Tên môn học: Học phần doanh nghiệp 1</w:t>
      </w:r>
    </w:p>
    <w:p>
      <w:pPr>
        <w:pStyle w:val="Normal"/>
      </w:pPr>
      <w:r>
        <w:t>Mã học phần: RIPT1308</w:t>
      </w:r>
    </w:p>
    <w:p>
      <w:pPr>
        <w:pStyle w:val="Normal"/>
      </w:pPr>
      <w:r>
        <w:t>Số tín chỉ: 3</w:t>
      </w:r>
    </w:p>
    <w:p>
      <w:pPr>
        <w:pStyle w:val="Normal"/>
      </w:pPr>
      <w:r>
        <w:t>Lên lớp (tiết):</w:t>
      </w:r>
    </w:p>
    <w:p>
      <w:pPr>
        <w:pStyle w:val="Normal"/>
      </w:pPr>
      <w:r>
        <w:tab/>
      </w:r>
    </w:p>
    <w:p>
      <w:pPr>
        <w:pStyle w:val="Normal"/>
      </w:pPr>
      <w:r>
        <w:tab/>
        <w:t>Bài tập/Thảo luận: 6</w:t>
      </w:r>
    </w:p>
    <w:p>
      <w:pPr>
        <w:pStyle w:val="Normal"/>
      </w:pPr>
      <w:r>
        <w:t>Thí nghiệm / Thực hành (tiết): 39</w:t>
      </w:r>
    </w:p>
    <w:p>
      <w:pPr>
        <w:pStyle w:val="Normal"/>
      </w:pPr>
      <w:r>
        <w:t>Mã số môn học tiên quyết: RIPT1307</w:t>
      </w:r>
    </w:p>
    <w:p>
      <w:pPr>
        <w:pStyle w:val="Normal"/>
      </w:pPr>
      <w:r>
        <w:t>30</w:t>
      </w:r>
    </w:p>
    <w:p>
      <w:pPr>
        <w:pStyle w:val="Normal"/>
      </w:pPr>
      <w:r>
        <w:t>Tên môn học: Học phần doanh nghiệp 2</w:t>
      </w:r>
    </w:p>
    <w:p>
      <w:pPr>
        <w:pStyle w:val="Normal"/>
      </w:pPr>
      <w:r>
        <w:t>Mã học phần: RIPT1309</w:t>
      </w:r>
    </w:p>
    <w:p>
      <w:pPr>
        <w:pStyle w:val="Normal"/>
      </w:pPr>
      <w:r>
        <w:t>Số tín chỉ: 3</w:t>
      </w:r>
    </w:p>
    <w:p>
      <w:pPr>
        <w:pStyle w:val="Normal"/>
      </w:pPr>
      <w:r>
        <w:t>Lên lớp (tiết):</w:t>
      </w:r>
    </w:p>
    <w:p>
      <w:pPr>
        <w:pStyle w:val="Normal"/>
      </w:pPr>
      <w:r>
        <w:tab/>
      </w:r>
    </w:p>
    <w:p>
      <w:pPr>
        <w:pStyle w:val="Normal"/>
      </w:pPr>
      <w:r>
        <w:tab/>
        <w:t>Bài tập/Thảo luận: 6</w:t>
      </w:r>
    </w:p>
    <w:p>
      <w:pPr>
        <w:pStyle w:val="Normal"/>
      </w:pPr>
      <w:r>
        <w:t>Thí nghiệm / Thực hành (tiết): 39</w:t>
      </w:r>
    </w:p>
    <w:p>
      <w:pPr>
        <w:pStyle w:val="Normal"/>
      </w:pPr>
      <w:r>
        <w:t>Mã số môn học tiên quyết: INT1449</w:t>
      </w:r>
    </w:p>
    <w:p>
      <w:pPr>
        <w:pStyle w:val="Normal"/>
      </w:pPr>
      <w:r>
        <w:t>Tổng số tín chỉ: 44</w:t>
      </w:r>
    </w:p>
    <w:p>
      <w:pPr>
        <w:pStyle w:val="Heading6"/>
      </w:pPr>
      <w:r>
        <w:t xml:space="preserve">4.2.3. 2. Khối kiến thức chuyên ngành  </w:t>
      </w:r>
    </w:p>
    <w:p>
      <w:pPr>
        <w:pStyle w:val="Heading6"/>
      </w:pPr>
      <w:r>
        <w:t>Chuyên ngành Công nghệ phần mềm</w:t>
      </w:r>
    </w:p>
    <w:p>
      <w:pPr>
        <w:pStyle w:val="Normal"/>
      </w:pPr>
      <w:r>
        <w:t>31</w:t>
      </w:r>
    </w:p>
    <w:p>
      <w:pPr>
        <w:pStyle w:val="Normal"/>
      </w:pPr>
      <w:r>
        <w:t>Tên môn học: Kiến trúc và thiết kế phần mềm</w:t>
      </w:r>
    </w:p>
    <w:p>
      <w:pPr>
        <w:pStyle w:val="Normal"/>
      </w:pPr>
      <w:r>
        <w:t>Mã học phần: INT1427</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học phần học trước: INT1450</w:t>
      </w:r>
    </w:p>
    <w:p>
      <w:pPr>
        <w:pStyle w:val="Normal"/>
      </w:pPr>
      <w:r>
        <w:t>32</w:t>
      </w:r>
    </w:p>
    <w:p>
      <w:pPr>
        <w:pStyle w:val="Normal"/>
      </w:pPr>
      <w:r>
        <w:t>Tên môn học: Thiết kế giao diện người dùng</w:t>
      </w:r>
    </w:p>
    <w:p>
      <w:pPr>
        <w:pStyle w:val="Normal"/>
      </w:pPr>
      <w:r>
        <w:t>Mã học phần: RIPT1410</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 Thực hành (tiết): 8</w:t>
      </w:r>
    </w:p>
    <w:p>
      <w:pPr>
        <w:pStyle w:val="Normal"/>
      </w:pPr>
      <w:r>
        <w:t>Tự học (tiết): 1</w:t>
      </w:r>
    </w:p>
    <w:p>
      <w:pPr>
        <w:pStyle w:val="Normal"/>
      </w:pPr>
      <w:r>
        <w:t>Ghi chú: PTIT + Doanh nghiệp</w:t>
      </w:r>
    </w:p>
    <w:p>
      <w:pPr>
        <w:pStyle w:val="Normal"/>
      </w:pPr>
      <w:r>
        <w:t>33</w:t>
      </w:r>
    </w:p>
    <w:p>
      <w:pPr>
        <w:pStyle w:val="Normal"/>
      </w:pPr>
      <w:r>
        <w:t>Tên môn học: Nhập môn công nghệ phần mềm</w:t>
      </w:r>
    </w:p>
    <w:p>
      <w:pPr>
        <w:pStyle w:val="Normal"/>
      </w:pPr>
      <w:r>
        <w:t>Mã học phần: INT1340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34</w:t>
      </w:r>
    </w:p>
    <w:p>
      <w:pPr>
        <w:pStyle w:val="Normal"/>
      </w:pPr>
      <w:r>
        <w:t>Tên môn học: Lập trình Web nâng cao</w:t>
      </w:r>
    </w:p>
    <w:p>
      <w:pPr>
        <w:pStyle w:val="Normal"/>
      </w:pPr>
      <w:r>
        <w:t>Mã học phần: RIPT1411</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 Thực hành (tiết): 8</w:t>
      </w:r>
    </w:p>
    <w:p>
      <w:pPr>
        <w:pStyle w:val="Normal"/>
      </w:pPr>
      <w:r>
        <w:t>Tự học (tiết): 1</w:t>
      </w:r>
    </w:p>
    <w:p>
      <w:pPr>
        <w:pStyle w:val="Normal"/>
      </w:pPr>
      <w:r>
        <w:t>Mã số môn học tiên quyết: RIPT1307</w:t>
      </w:r>
    </w:p>
    <w:p>
      <w:pPr>
        <w:pStyle w:val="Normal"/>
      </w:pPr>
      <w:r>
        <w:t>Ghi chú: PTIT + Doanh nghiệp</w:t>
      </w:r>
    </w:p>
    <w:p>
      <w:pPr>
        <w:pStyle w:val="Normal"/>
      </w:pPr>
      <w:r>
        <w:t>35</w:t>
      </w:r>
    </w:p>
    <w:p>
      <w:pPr>
        <w:pStyle w:val="Normal"/>
      </w:pPr>
      <w:r>
        <w:t>Tên môn học: Phát triển ứng dụng di động đa nền tảng</w:t>
      </w:r>
    </w:p>
    <w:p>
      <w:pPr>
        <w:pStyle w:val="Normal"/>
      </w:pPr>
      <w:r>
        <w:t>Mã học phần: RIPT1412</w:t>
      </w:r>
    </w:p>
    <w:p>
      <w:pPr>
        <w:pStyle w:val="Normal"/>
      </w:pPr>
      <w:r>
        <w:t>Số tín chỉ: 3</w:t>
      </w:r>
    </w:p>
    <w:p>
      <w:pPr>
        <w:pStyle w:val="Normal"/>
      </w:pPr>
      <w:r>
        <w:t>Lên lớp (tiết):</w:t>
      </w:r>
    </w:p>
    <w:p>
      <w:pPr>
        <w:pStyle w:val="Normal"/>
      </w:pPr>
      <w:r>
        <w:tab/>
        <w:t>Lý Thuyết: 26</w:t>
      </w:r>
    </w:p>
    <w:p>
      <w:pPr>
        <w:pStyle w:val="Normal"/>
      </w:pPr>
      <w:r>
        <w:tab/>
        <w:t>Bài tập/Thảo luận: 8</w:t>
      </w:r>
    </w:p>
    <w:p>
      <w:pPr>
        <w:pStyle w:val="Normal"/>
      </w:pPr>
      <w:r>
        <w:t>Thí nghiệm / Thực hành (tiết): 10</w:t>
      </w:r>
    </w:p>
    <w:p>
      <w:pPr>
        <w:pStyle w:val="Normal"/>
      </w:pPr>
      <w:r>
        <w:t>Tự học (tiết): 1</w:t>
      </w:r>
    </w:p>
    <w:p>
      <w:pPr>
        <w:pStyle w:val="Normal"/>
      </w:pPr>
      <w:r>
        <w:t>Mã số môn học tiên quyết: INT1449</w:t>
      </w:r>
    </w:p>
    <w:p>
      <w:pPr>
        <w:pStyle w:val="Normal"/>
      </w:pPr>
      <w:r>
        <w:t>Ghi chú: PTIT + Doanh nghiệp</w:t>
      </w:r>
    </w:p>
    <w:p>
      <w:pPr>
        <w:pStyle w:val="Normal"/>
      </w:pPr>
      <w:r>
        <w:t>36</w:t>
      </w:r>
    </w:p>
    <w:p>
      <w:pPr>
        <w:pStyle w:val="Normal"/>
      </w:pPr>
      <w:r>
        <w:t>Tên môn học: Đảm bảo chất lượng phần mềm</w:t>
      </w:r>
    </w:p>
    <w:p>
      <w:pPr>
        <w:pStyle w:val="Normal"/>
      </w:pPr>
      <w:r>
        <w:t>Mã học phần: INT1416</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37</w:t>
      </w:r>
    </w:p>
    <w:p>
      <w:pPr>
        <w:pStyle w:val="Normal"/>
      </w:pPr>
      <w:r>
        <w:t>Tên môn học: Phân tích nghiệp vụ</w:t>
      </w:r>
    </w:p>
    <w:p>
      <w:pPr>
        <w:pStyle w:val="Normal"/>
      </w:pPr>
      <w:r>
        <w:t>Mã học phần: RIPT1413</w:t>
      </w:r>
    </w:p>
    <w:p>
      <w:pPr>
        <w:pStyle w:val="Normal"/>
      </w:pPr>
      <w:r>
        <w:t>Số tín chỉ: 3</w:t>
      </w:r>
    </w:p>
    <w:p>
      <w:pPr>
        <w:pStyle w:val="Normal"/>
      </w:pPr>
      <w:r>
        <w:t>Lên lớp (tiết):</w:t>
      </w:r>
    </w:p>
    <w:p>
      <w:pPr>
        <w:pStyle w:val="Normal"/>
      </w:pPr>
      <w:r>
        <w:tab/>
        <w:t>Lý Thuyết: 30</w:t>
      </w:r>
    </w:p>
    <w:p>
      <w:pPr>
        <w:pStyle w:val="Normal"/>
      </w:pPr>
      <w:r>
        <w:tab/>
        <w:t>Bài tập/Thảo luận: 14</w:t>
      </w:r>
    </w:p>
    <w:p>
      <w:pPr>
        <w:pStyle w:val="Normal"/>
      </w:pPr>
      <w:r>
        <w:t>Tự học (tiết): 1</w:t>
      </w:r>
    </w:p>
    <w:p>
      <w:pPr>
        <w:pStyle w:val="Normal"/>
      </w:pPr>
      <w:r>
        <w:t>Ghi chú: PTIT + Doanh nghiệp</w:t>
      </w:r>
    </w:p>
    <w:p>
      <w:pPr>
        <w:pStyle w:val="Normal"/>
      </w:pPr>
      <w:r>
        <w:t>Học phần tự chọn (Chọn 1 trong 3 học phần)</w:t>
      </w:r>
    </w:p>
    <w:p>
      <w:pPr>
        <w:pStyle w:val="Normal"/>
      </w:pPr>
      <w:r>
        <w:t>38</w:t>
      </w:r>
    </w:p>
    <w:p>
      <w:pPr>
        <w:pStyle w:val="Normal"/>
      </w:pPr>
      <w:r>
        <w:t>Tên môn học: Phát triển phần mềm hướng agent</w:t>
      </w:r>
    </w:p>
    <w:p>
      <w:pPr>
        <w:pStyle w:val="Normal"/>
      </w:pPr>
      <w:r>
        <w:t>Mã học phần: INT1447</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39</w:t>
      </w:r>
    </w:p>
    <w:p>
      <w:pPr>
        <w:pStyle w:val="Normal"/>
      </w:pPr>
      <w:r>
        <w:t>Tên môn học: Tương tác người máy</w:t>
      </w:r>
    </w:p>
    <w:p>
      <w:pPr>
        <w:pStyle w:val="Normal"/>
      </w:pPr>
      <w:r>
        <w:t>Mã học phần: INT1460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40</w:t>
      </w:r>
    </w:p>
    <w:p>
      <w:pPr>
        <w:pStyle w:val="Normal"/>
      </w:pPr>
      <w:r>
        <w:t>Tên môn học: Phát triển phần mềm hướng dịch vụ</w:t>
      </w:r>
    </w:p>
    <w:p>
      <w:pPr>
        <w:pStyle w:val="Normal"/>
      </w:pPr>
      <w:r>
        <w:t>Mã học phần: INT1448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Tổng số tín chỉ: 24</w:t>
      </w:r>
    </w:p>
    <w:p>
      <w:pPr>
        <w:pStyle w:val="Heading6"/>
      </w:pPr>
      <w:r>
        <w:t>Chuyên ngành Hệ thống thông tin</w:t>
      </w:r>
    </w:p>
    <w:p>
      <w:pPr>
        <w:pStyle w:val="Normal"/>
      </w:pPr>
      <w:r>
        <w:t>31</w:t>
      </w:r>
    </w:p>
    <w:p>
      <w:pPr>
        <w:pStyle w:val="Normal"/>
      </w:pPr>
      <w:r>
        <w:t>Tên môn học: Quản trị cơ sở dữ liệu nâng cao</w:t>
      </w:r>
    </w:p>
    <w:p>
      <w:pPr>
        <w:pStyle w:val="Normal"/>
      </w:pPr>
      <w:r>
        <w:t>Mã học phần: RIPT1414</w:t>
      </w:r>
    </w:p>
    <w:p>
      <w:pPr>
        <w:pStyle w:val="Normal"/>
      </w:pPr>
      <w:r>
        <w:t>Số tín chỉ: 3</w:t>
      </w:r>
    </w:p>
    <w:p>
      <w:pPr>
        <w:pStyle w:val="Normal"/>
      </w:pPr>
      <w:r>
        <w:t>Lên lớp (tiết):</w:t>
      </w:r>
    </w:p>
    <w:p>
      <w:pPr>
        <w:pStyle w:val="Normal"/>
      </w:pPr>
      <w:r>
        <w:tab/>
        <w:t>Lý Thuyết: 32</w:t>
      </w:r>
    </w:p>
    <w:p>
      <w:pPr>
        <w:pStyle w:val="Normal"/>
      </w:pPr>
      <w:r>
        <w:tab/>
        <w:t>Bài tập/Thảo luận: 2</w:t>
      </w:r>
    </w:p>
    <w:p>
      <w:pPr>
        <w:pStyle w:val="Normal"/>
      </w:pPr>
      <w:r>
        <w:t>Thí nghiệm / Thực hành (tiết): 10</w:t>
      </w:r>
    </w:p>
    <w:p>
      <w:pPr>
        <w:pStyle w:val="Normal"/>
      </w:pPr>
      <w:r>
        <w:t>Tự học (tiết): 1</w:t>
      </w:r>
    </w:p>
    <w:p>
      <w:pPr>
        <w:pStyle w:val="Normal"/>
      </w:pPr>
      <w:r>
        <w:t>Mã số môn học tiên quyết: INT1313</w:t>
      </w:r>
    </w:p>
    <w:p>
      <w:pPr>
        <w:pStyle w:val="Normal"/>
      </w:pPr>
      <w:r>
        <w:t>Ghi chú: PTIT + Doanh nghiệp</w:t>
      </w:r>
    </w:p>
    <w:p>
      <w:pPr>
        <w:pStyle w:val="Normal"/>
      </w:pPr>
      <w:r>
        <w:t>32</w:t>
      </w:r>
    </w:p>
    <w:p>
      <w:pPr>
        <w:pStyle w:val="Normal"/>
      </w:pPr>
      <w:r>
        <w:t>Tên môn học: Điện toán đám mây</w:t>
      </w:r>
    </w:p>
    <w:p>
      <w:pPr>
        <w:pStyle w:val="Normal"/>
      </w:pPr>
      <w:r>
        <w:t>Mã học phần: RIPT1415</w:t>
      </w:r>
    </w:p>
    <w:p>
      <w:pPr>
        <w:pStyle w:val="Normal"/>
      </w:pPr>
      <w:r>
        <w:t>Số tín chỉ: 3</w:t>
      </w:r>
    </w:p>
    <w:p>
      <w:pPr>
        <w:pStyle w:val="Normal"/>
      </w:pPr>
      <w:r>
        <w:t>Lên lớp (tiết):</w:t>
      </w:r>
    </w:p>
    <w:p>
      <w:pPr>
        <w:pStyle w:val="Normal"/>
      </w:pPr>
      <w:r>
        <w:tab/>
        <w:t>Lý Thuyết: 8</w:t>
      </w:r>
    </w:p>
    <w:p>
      <w:pPr>
        <w:pStyle w:val="Normal"/>
      </w:pPr>
      <w:r>
        <w:tab/>
        <w:t>Bài tập/Thảo luận: 36</w:t>
      </w:r>
    </w:p>
    <w:p>
      <w:pPr>
        <w:pStyle w:val="Normal"/>
      </w:pPr>
      <w:r>
        <w:t>Tự học (tiết): 1</w:t>
      </w:r>
    </w:p>
    <w:p>
      <w:pPr>
        <w:pStyle w:val="Normal"/>
      </w:pPr>
      <w:r>
        <w:t>Ghi chú: PTIT + Doanh nghiệp</w:t>
      </w:r>
    </w:p>
    <w:p>
      <w:pPr>
        <w:pStyle w:val="Normal"/>
      </w:pPr>
      <w:r>
        <w:t>33</w:t>
      </w:r>
    </w:p>
    <w:p>
      <w:pPr>
        <w:pStyle w:val="Normal"/>
      </w:pPr>
      <w:r>
        <w:t>Tên môn học: Nhập môn DevOps</w:t>
      </w:r>
    </w:p>
    <w:p>
      <w:pPr>
        <w:pStyle w:val="Normal"/>
      </w:pPr>
      <w:r>
        <w:t>Mã học phần: RIPT1416</w:t>
      </w:r>
    </w:p>
    <w:p>
      <w:pPr>
        <w:pStyle w:val="Normal"/>
      </w:pPr>
      <w:r>
        <w:t>Số tín chỉ: 3</w:t>
      </w:r>
    </w:p>
    <w:p>
      <w:pPr>
        <w:pStyle w:val="Normal"/>
      </w:pPr>
      <w:r>
        <w:t>Lên lớp (tiết):</w:t>
      </w:r>
    </w:p>
    <w:p>
      <w:pPr>
        <w:pStyle w:val="Normal"/>
      </w:pPr>
      <w:r>
        <w:tab/>
        <w:t>Lý Thuyết: 32</w:t>
      </w:r>
    </w:p>
    <w:p>
      <w:pPr>
        <w:pStyle w:val="Normal"/>
      </w:pPr>
      <w:r>
        <w:tab/>
        <w:t>Bài tập/Thảo luận: 2</w:t>
      </w:r>
    </w:p>
    <w:p>
      <w:pPr>
        <w:pStyle w:val="Normal"/>
      </w:pPr>
      <w:r>
        <w:t>Thí nghiệm / Thực hành (tiết): 10</w:t>
      </w:r>
    </w:p>
    <w:p>
      <w:pPr>
        <w:pStyle w:val="Normal"/>
      </w:pPr>
      <w:r>
        <w:t>Tự học (tiết): 1</w:t>
      </w:r>
    </w:p>
    <w:p>
      <w:pPr>
        <w:pStyle w:val="Normal"/>
      </w:pPr>
      <w:r>
        <w:t>Ghi chú: PTIT + Doanh nghiệp</w:t>
      </w:r>
    </w:p>
    <w:p>
      <w:pPr>
        <w:pStyle w:val="Normal"/>
      </w:pPr>
      <w:r>
        <w:t>34</w:t>
      </w:r>
    </w:p>
    <w:p>
      <w:pPr>
        <w:pStyle w:val="Normal"/>
      </w:pPr>
      <w:r>
        <w:t>Tên môn học: Kho dữ liệu và khai phá dữ liệu</w:t>
      </w:r>
    </w:p>
    <w:p>
      <w:pPr>
        <w:pStyle w:val="Normal"/>
      </w:pPr>
      <w:r>
        <w:t>Mã học phần: INT1422</w:t>
      </w:r>
    </w:p>
    <w:p>
      <w:pPr>
        <w:pStyle w:val="Normal"/>
      </w:pPr>
      <w:r>
        <w:t>Số tín chỉ: 3</w:t>
      </w:r>
    </w:p>
    <w:p>
      <w:pPr>
        <w:pStyle w:val="Normal"/>
      </w:pPr>
      <w:r>
        <w:t>Lên lớp (tiết):</w:t>
      </w:r>
    </w:p>
    <w:p>
      <w:pPr>
        <w:pStyle w:val="Normal"/>
      </w:pPr>
      <w:r>
        <w:tab/>
        <w:t>Lý Thuyết: 36</w:t>
      </w:r>
    </w:p>
    <w:p>
      <w:pPr>
        <w:pStyle w:val="Normal"/>
      </w:pPr>
      <w:r>
        <w:t>Thí nghiệm / Thực hành (tiết): 8</w:t>
      </w:r>
    </w:p>
    <w:p>
      <w:pPr>
        <w:pStyle w:val="Normal"/>
      </w:pPr>
      <w:r>
        <w:t>Tự học (tiết): 1</w:t>
      </w:r>
    </w:p>
    <w:p>
      <w:pPr>
        <w:pStyle w:val="Normal"/>
      </w:pPr>
      <w:r>
        <w:t>35</w:t>
      </w:r>
    </w:p>
    <w:p>
      <w:pPr>
        <w:pStyle w:val="Normal"/>
      </w:pPr>
      <w:r>
        <w:t>Tên môn học: Các hệ thống phân tán</w:t>
      </w:r>
    </w:p>
    <w:p>
      <w:pPr>
        <w:pStyle w:val="Normal"/>
      </w:pPr>
      <w:r>
        <w:t>Mã học phần: INT1405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36</w:t>
      </w:r>
    </w:p>
    <w:p>
      <w:pPr>
        <w:pStyle w:val="Normal"/>
      </w:pPr>
      <w:r>
        <w:t>Tên môn học: Thực hành DevOps</w:t>
      </w:r>
    </w:p>
    <w:p>
      <w:pPr>
        <w:pStyle w:val="Normal"/>
      </w:pPr>
      <w:r>
        <w:t>Mã học phần: RIPT1417</w:t>
      </w:r>
    </w:p>
    <w:p>
      <w:pPr>
        <w:pStyle w:val="Normal"/>
      </w:pPr>
      <w:r>
        <w:t>Số tín chỉ: 3</w:t>
      </w:r>
    </w:p>
    <w:p>
      <w:pPr>
        <w:pStyle w:val="Normal"/>
      </w:pPr>
      <w:r>
        <w:t>Lên lớp (tiết):</w:t>
      </w:r>
    </w:p>
    <w:p>
      <w:pPr>
        <w:pStyle w:val="Normal"/>
      </w:pPr>
      <w:r>
        <w:tab/>
      </w:r>
    </w:p>
    <w:p>
      <w:pPr>
        <w:pStyle w:val="Normal"/>
      </w:pPr>
      <w:r>
        <w:tab/>
        <w:t>Bài tập/Thảo luận: 8</w:t>
      </w:r>
    </w:p>
    <w:p>
      <w:pPr>
        <w:pStyle w:val="Normal"/>
      </w:pPr>
      <w:r>
        <w:t>Thí nghiệm / Thực hành (tiết): 36</w:t>
      </w:r>
    </w:p>
    <w:p>
      <w:pPr>
        <w:pStyle w:val="Normal"/>
      </w:pPr>
      <w:r>
        <w:t>Tự học (tiết): 1</w:t>
      </w:r>
    </w:p>
    <w:p>
      <w:pPr>
        <w:pStyle w:val="Normal"/>
      </w:pPr>
      <w:r>
        <w:t>Mã số môn học tiên quyết: RIPT1416</w:t>
      </w:r>
    </w:p>
    <w:p>
      <w:pPr>
        <w:pStyle w:val="Normal"/>
      </w:pPr>
      <w:r>
        <w:t>Ghi chú: PTIT + Doanh nghiệp</w:t>
      </w:r>
    </w:p>
    <w:p>
      <w:pPr>
        <w:pStyle w:val="Normal"/>
      </w:pPr>
      <w:r>
        <w:t>37</w:t>
      </w:r>
    </w:p>
    <w:p>
      <w:pPr>
        <w:pStyle w:val="Normal"/>
      </w:pPr>
      <w:r>
        <w:t>Tên môn học: Phát triển hệ thống thông tin quản lý</w:t>
      </w:r>
    </w:p>
    <w:p>
      <w:pPr>
        <w:pStyle w:val="Normal"/>
      </w:pPr>
      <w:r>
        <w:t>Mã học phần: INT1445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Học phần tự chọn (Chọn 1 trong 3 học phần)</w:t>
      </w:r>
    </w:p>
    <w:p>
      <w:pPr>
        <w:pStyle w:val="Normal"/>
      </w:pPr>
      <w:r>
        <w:t>38</w:t>
      </w:r>
    </w:p>
    <w:p>
      <w:pPr>
        <w:pStyle w:val="Normal"/>
      </w:pPr>
      <w:r>
        <w:t>Tên môn học: Hệ trợ giúp quyết định</w:t>
      </w:r>
    </w:p>
    <w:p>
      <w:pPr>
        <w:pStyle w:val="Normal"/>
      </w:pPr>
      <w:r>
        <w:t>Mã học phần: INT1421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39</w:t>
      </w:r>
    </w:p>
    <w:p>
      <w:pPr>
        <w:pStyle w:val="Normal"/>
      </w:pPr>
      <w:r>
        <w:t>Tên môn học: Các hệ thống dựa trên tri thức</w:t>
      </w:r>
    </w:p>
    <w:p>
      <w:pPr>
        <w:pStyle w:val="Normal"/>
      </w:pPr>
      <w:r>
        <w:t>Mã học phần: INT1404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40</w:t>
      </w:r>
    </w:p>
    <w:p>
      <w:pPr>
        <w:pStyle w:val="Normal"/>
      </w:pPr>
      <w:r>
        <w:t>Tên môn học: Phát triển ứng dụng phân tán</w:t>
      </w:r>
    </w:p>
    <w:p>
      <w:pPr>
        <w:pStyle w:val="Normal"/>
      </w:pPr>
      <w:r>
        <w:t>Mã học phần: INT1498</w:t>
      </w:r>
    </w:p>
    <w:p>
      <w:pPr>
        <w:pStyle w:val="Normal"/>
      </w:pPr>
      <w:r>
        <w:t>Số tín chỉ: 3</w:t>
      </w:r>
    </w:p>
    <w:p>
      <w:pPr>
        <w:pStyle w:val="Normal"/>
      </w:pPr>
      <w:r>
        <w:t>Lên lớp (tiết):</w:t>
      </w:r>
    </w:p>
    <w:p>
      <w:pPr>
        <w:pStyle w:val="Normal"/>
      </w:pPr>
      <w:r>
        <w:tab/>
        <w:t>Lý Thuyết: 36</w:t>
      </w:r>
    </w:p>
    <w:p>
      <w:pPr>
        <w:pStyle w:val="Normal"/>
      </w:pPr>
      <w:r>
        <w:tab/>
        <w:t>Bài tập/Thảo luận: 7</w:t>
      </w:r>
    </w:p>
    <w:p>
      <w:pPr>
        <w:pStyle w:val="Normal"/>
      </w:pPr>
      <w:r>
        <w:t>Tự học (tiết): 1</w:t>
      </w:r>
    </w:p>
    <w:p>
      <w:pPr>
        <w:pStyle w:val="Normal"/>
      </w:pPr>
      <w:r>
        <w:t>Tổng số tín chỉ: 24</w:t>
      </w:r>
    </w:p>
    <w:p>
      <w:pPr>
        <w:pStyle w:val="Heading5"/>
      </w:pPr>
      <w:r>
        <w:t>4.2.4. Thực tập và tốt nghiệp  (mã RIPT1518, 6 TC) và Khoá luận tốt nghiệp (mã RIPT1519, 6 TC): 12 tín chỉ</w:t>
      </w:r>
    </w:p>
    <w:p>
      <w:pPr>
        <w:pStyle w:val="Heading3"/>
      </w:pPr>
      <w:r>
        <w:t xml:space="preserve">5. KHẢ NĂNG HỌC TẬP, NÂNG CAO TRÌNH ĐỘ SAU KHI RA TRƯỜNG  </w:t>
      </w:r>
    </w:p>
    <w:p>
      <w:pPr>
        <w:pStyle w:val="Normal"/>
      </w:pPr>
      <w:r>
        <w:t xml:space="preserve">Có thể tiếp tục học tiếp lên trình độ sau đại học ở trong nước và nước ngoài (Continue to study to graduate level abroad) . </w:t>
      </w:r>
    </w:p>
    <w:p>
      <w:pPr>
        <w:pStyle w:val="Heading3"/>
      </w:pPr>
      <w:r>
        <w:t xml:space="preserve">6. VỊ TRÍ LÀM VIỆC SAU KHI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Phụ lục ĐH18-Chương trình đào tạo  Cử nhân Công nghệ thông tin (định hướng ứng dụng)</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 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