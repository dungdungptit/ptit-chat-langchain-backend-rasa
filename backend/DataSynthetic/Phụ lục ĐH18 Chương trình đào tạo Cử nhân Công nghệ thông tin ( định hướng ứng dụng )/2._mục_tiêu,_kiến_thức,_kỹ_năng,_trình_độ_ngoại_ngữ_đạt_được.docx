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2. MỤC TIÊU, KIẾN THỨC, KỸ NĂNG, TRÌNH ĐỘ NGOẠI NGỮ ĐẠT ĐƯỢC  </w:t>
      </w:r>
    </w:p>
    <w:p>
      <w:pPr>
        <w:pStyle w:val="Heading4"/>
      </w:pPr>
      <w:r>
        <w:t xml:space="preserve">2.1. Mục tiêu chung  </w:t>
      </w:r>
    </w:p>
    <w:p>
      <w:pPr>
        <w:pStyle w:val="Normal"/>
      </w:pPr>
      <w:r>
        <w:t xml:space="preserve">Chương trình đào tạo Công nghệ thông tin định hướng ứng dụng được xây dựng nhằm đào tạo và cung ứng nguồn nhân lực có  kỹ năng nghề nghiệp cao đáp ứng yêu cầu của tổ chức, doanh nghiệp và xã hội ngay khi tốt nghiệp. Sinh viên tốt nghiệp sẽ có bản lĩnh chính trị vững vàng, đạo đức nghề nghiệp; có kiến thức, kĩ năng, thái độ chuyên nghiệp, làm việc nhóm, thích ứng với môi trường làm việc ; có khả năng phân tích yêu cầu , quy trình nghiệp  vụ, thiết kế và triển khai phần mềm với các quy mô khác nhau , phù hợp với mục tiêu của tổ chức, doanh nghiệp và  xã hội; có khả năng phát huy năng lực tự học, trau dồi kiến thức, làm chủ và bám sát những thay đổi của khoa  học công nghệ liên quan đến lĩnh vực Công nghệ phần mềm và Hệ thống thông tin.  Sinh viên sau khi tốt nghiệp sẽ được cấp bằng tốt nghiệp Cử nhân Công nghệ thông tin (định hướng ứng dụng) hệ  chính quy của Học viện Công nghệ Bưu chính Viễn thông .  </w:t>
      </w:r>
    </w:p>
    <w:p>
      <w:pPr>
        <w:pStyle w:val="Heading4"/>
      </w:pPr>
      <w:r>
        <w:t xml:space="preserve">2.2. Mục tiêu cụ thể (Program Objectives – POs)  </w:t>
      </w:r>
    </w:p>
    <w:p>
      <w:pPr>
        <w:pStyle w:val="Heading5"/>
      </w:pPr>
      <w:r>
        <w:t xml:space="preserve">2.2.1. Kiến thức  </w:t>
      </w:r>
    </w:p>
    <w:p>
      <w:pPr>
        <w:pStyle w:val="Normal"/>
      </w:pPr>
      <w:r>
        <w:t xml:space="preserve">PO1. Nắm vững các kiến thức cơ bản về lý luận chính trị, hệ thống pháp luật Việt Nam, an ninh quốc phòng.  </w:t>
      </w:r>
    </w:p>
    <w:p>
      <w:pPr>
        <w:pStyle w:val="Normal"/>
      </w:pPr>
      <w:r>
        <w:t xml:space="preserve">PO2: Áp dụng các kiến thức toán học, khoa học và kỹ thuật cần thiết cho lĩnh vực Công nghệ thôn g tin nói  chung;  chuyên ngành Công nghệ phần mềm, Hệ thống thông tin nói riêng và o các  miền ứng dụng trong thực tế như  kinh doanh, dịch vụ công, giáo dục, …; trang bị các kiến thức nền tảng về các nguyên lý cơ bản  để phát triển các ứng dụng phần mềm, hệ thống thông tin , kiến thức mới và có thể tiếp tục học tập ở trình độ cao hơn1; </w:t>
      </w:r>
    </w:p>
    <w:p>
      <w:pPr>
        <w:pStyle w:val="Normal"/>
      </w:pPr>
      <w:r>
        <w:t xml:space="preserve">PO3: Áp dụng các kiến thức cập nhật về nền tảng công nghệ, bối cảnh và đặc thù của ngành công nghệ thông tin và truyền thông để tối ưu hoá quy trình nghiệp vụ trong bối cảnh chuyển đổi số toàn diện các lĩnh vực 1;  </w:t>
      </w:r>
    </w:p>
    <w:p>
      <w:pPr>
        <w:pStyle w:val="Heading6"/>
      </w:pPr>
      <w:r>
        <w:t xml:space="preserve">Chuyên ngành công nghệ phần mềm  </w:t>
      </w:r>
    </w:p>
    <w:p>
      <w:pPr>
        <w:pStyle w:val="Normal"/>
      </w:pPr>
      <w:r>
        <w:t xml:space="preserve">PO4. Áp dụng  kiến thức chuyên sâu về phân tích, thiết kế, phát triển và triển khai giải pháp trong lĩnh vực công nghệ phần mềm đối với hệ thống web, ứng dụng di động bao gồm máy chủ, cơ sở dữ liệu, giao diện người dùng một cách tối ưu và hiệu quả trong giải quyết các vấn đề thực tế tại doanh nghiệp;  </w:t>
      </w:r>
    </w:p>
    <w:p>
      <w:pPr>
        <w:pStyle w:val="Heading6"/>
      </w:pPr>
      <w:r>
        <w:t xml:space="preserve">Chuyên ngành hệ  thống thông tin  </w:t>
      </w:r>
    </w:p>
    <w:p>
      <w:pPr>
        <w:pStyle w:val="Normal"/>
      </w:pPr>
      <w:r>
        <w:t xml:space="preserve">PO5. Áp dụng kiến thức chuyên sâu về phân tích , thiết kế, triển khai và vận hành hệ thống thông tin như thu thập, tiền xử lý, lưu trữ d ữ liệu, lựa chọn giải pháp quản trị cơ sở dữ liệu, mạng máy tính, dịch vụ điện toán đám mây thích hợp và tối ưu đối với yêu cầu của người dùng ; </w:t>
      </w:r>
    </w:p>
    <w:p>
      <w:pPr>
        <w:pStyle w:val="Heading5"/>
      </w:pPr>
      <w:r>
        <w:t xml:space="preserve">2.2.2. Kỹ năng  nghề nghiệp  </w:t>
      </w:r>
    </w:p>
    <w:p>
      <w:pPr>
        <w:pStyle w:val="Normal"/>
      </w:pPr>
      <w:r>
        <w:t xml:space="preserve">PO6: Có kỹ năng lập trình và sử dụng các công cụ phần mềm, cũng như có khả năng tự học các ngôn ngữ lập trình, công nghệ mới để giải quyết các vấn đề của doanh nghiệp trong thực tế;  </w:t>
      </w:r>
    </w:p>
    <w:p>
      <w:pPr>
        <w:pStyle w:val="Normal"/>
      </w:pPr>
      <w:r>
        <w:t xml:space="preserve">PO7: Có kỹ năng triển khai quy trình thiết kế, phân đoạn quy trình thiết kế và phương pháp tiếp cận trong xây dựng hệ thống thông tin để giải quyết các vấn đề của doanh nghiệp trong thực tế;  </w:t>
      </w:r>
    </w:p>
    <w:p>
      <w:pPr>
        <w:pStyle w:val="Normal"/>
      </w:pPr>
      <w:r>
        <w:t xml:space="preserve">PO8: Có khả năng  phân tích, xác định yêu cầu thông tin của tổ chức (doanh nghiệp, cơ quan chính phủ, nhà trường, tổ chức phi lợi nhuận, …); các kỹ năng xác định, hình thức hóa và giải quyết các bài toán kỹ thuật; có khả năng tổng hợp các kiến thức như phân tích, thiết kế hệ thống, phát triển phần mềm và kiểm thử để triển khai tổng thể các giải pháp về công nghệ thông tin một cách tối ưu và hiệu quả ; </w:t>
      </w:r>
    </w:p>
    <w:p>
      <w:pPr>
        <w:pStyle w:val="Normal"/>
      </w:pPr>
      <w:r>
        <w:t xml:space="preserve">PO9: Có khả năng vận dụng được các kĩ năng mềm (Kĩ năng giao tiếp và thuyết trình tốt thể hiện qua việc trình bày rõ ràng, tự  tin và thuyết phục về các vấn đề liên quan đến chuyên môn; Kĩ năng làm việc nhóm, biết thành lập và tổ chức tốt công việc theo nhóm; Kĩ năng giải quyết vấn đề, biết lập kế hoạch và tổ chức công việc; Kĩ năng sáng tạo trong phát triển hệ thống, ứng dụng... ) để phục vụ hoạt động nghề nghiệp tại các tổ chức trong và ngoài nước;  </w:t>
      </w:r>
    </w:p>
    <w:p>
      <w:pPr>
        <w:pStyle w:val="Normal"/>
      </w:pPr>
      <w:r>
        <w:t xml:space="preserve">PO10: Có kỹ năng tự học, tự trau dồi kiến thức để phù hợp với đặc thù và yêu cầu của ngành công nghệ thông tin và truyền thông;  có khả năng vận dụng các kiến thức, kĩ năng và kinh nghi ệm để giải quyết các tình huống cơ bản phát sinh trong cuộc sống . </w:t>
      </w:r>
    </w:p>
    <w:p>
      <w:pPr>
        <w:pStyle w:val="Heading5"/>
      </w:pPr>
      <w:r>
        <w:t xml:space="preserve">2.2.3. Thái độ  </w:t>
      </w:r>
    </w:p>
    <w:p>
      <w:pPr>
        <w:pStyle w:val="Normal"/>
      </w:pPr>
      <w:r>
        <w:t xml:space="preserve">PO11: Có tác phong, đạo đức nghề; Có ý thức kỷ luật tốt, tinh thần trách nhiệm cao, chuyên nghiệp, say mê nghề nghiệp , có ý thức và năng lực hợp tác trong công việc.  </w:t>
      </w:r>
    </w:p>
    <w:p>
      <w:pPr>
        <w:pStyle w:val="Heading5"/>
      </w:pPr>
      <w:r>
        <w:t xml:space="preserve">2.2.4. Trình độ ngoại ngữ và tin học  </w:t>
      </w:r>
    </w:p>
    <w:p>
      <w:pPr>
        <w:pStyle w:val="Normal"/>
      </w:pPr>
      <w:r>
        <w:t xml:space="preserve">PO12: Đạt trình độ tiếng Anh 450 điểm TOEIC quốc tế; có thể sử dụng ngoại ngữ để diễn đạt, xử lý một số tình huống chuyên môn thông thường; có thể viết được báo cáo có nội dung đơn giản, giao tiếp và trình bày ý kiến liên qu an đến công việc chuyên môn với các chuyên gia, đồng nghiệp nước ngoài . </w:t>
      </w:r>
    </w:p>
    <w:p>
      <w:pPr>
        <w:pStyle w:val="Normal"/>
      </w:pPr>
      <w:r>
        <w:t xml:space="preserve">PO13: Đạt trình độ tương đương chứng chỉ CCNA (Routing and Switching)  hoặc  AWS (Cloud Practitioner ) mức cơ bản tùy  vào từng chuyên ngành . </w:t>
      </w:r>
    </w:p>
    <w:p>
      <w:pPr>
        <w:pStyle w:val="Heading5"/>
      </w:pPr>
      <w:r>
        <w:t xml:space="preserve">2.2.5. Vị trí việc làm sau tốt nghiệp  </w:t>
      </w:r>
    </w:p>
    <w:p>
      <w:pPr>
        <w:pStyle w:val="Normal"/>
      </w:pPr>
      <w:r>
        <w:t xml:space="preserve">Với những kiến thức nền tảng toàn diện, hiện đại và thực tiễn liên quan đến Công  nghệ thông tin định hướng ứng dụng  của Học viện, sau khi tốt nghiệp, sinh viên sẽ có nhiều cơ hội việc làm hấp dẫn tại các doanh nghiệp trong nước và nước ngoài. Các vị trí việc làm cụ thể mà sinh viên ngành Công  nghệ thông tin định hướng ứng dụng  của Học viên có thể đảm nhận tốt sau khi ra trường là:  </w:t>
      </w:r>
    </w:p>
    <w:p>
      <w:pPr>
        <w:pStyle w:val="Normal"/>
      </w:pPr>
      <w:r>
        <w:t xml:space="preserve">● Lập trình viên website (Website Developer)  </w:t>
      </w:r>
    </w:p>
    <w:p>
      <w:pPr>
        <w:pStyle w:val="Normal"/>
      </w:pPr>
      <w:r>
        <w:t xml:space="preserve">● Lập trình viên ứng dụng di động (Mobile Developer)  </w:t>
      </w:r>
    </w:p>
    <w:p>
      <w:pPr>
        <w:pStyle w:val="Normal"/>
      </w:pPr>
      <w:r>
        <w:t xml:space="preserve">● Chuyên viên kiểm thử phần mềm (Tester)  </w:t>
      </w:r>
    </w:p>
    <w:p>
      <w:pPr>
        <w:pStyle w:val="Normal"/>
      </w:pPr>
      <w:r>
        <w:t xml:space="preserve">● Chuyên viên phân tích nghiệp vụ (Business Analyst)  </w:t>
      </w:r>
    </w:p>
    <w:p>
      <w:pPr>
        <w:pStyle w:val="Normal"/>
      </w:pPr>
      <w:r>
        <w:t xml:space="preserve">● Lập trình viên cơ sở dữ liệu (Database Developer)  </w:t>
      </w:r>
    </w:p>
    <w:p>
      <w:pPr>
        <w:pStyle w:val="Normal"/>
      </w:pPr>
      <w:r>
        <w:t xml:space="preserve">● Quản trị viên mạng máy tính (Network Administrator)  </w:t>
      </w:r>
    </w:p>
    <w:p>
      <w:pPr>
        <w:pStyle w:val="Normal"/>
      </w:pPr>
      <w:r>
        <w:t xml:space="preserve">● Cán bộ kỹ thuật, quản lý, điều hành trong lĩnh vực Công nghệ thông tin  </w:t>
      </w:r>
    </w:p>
    <w:p>
      <w:pPr>
        <w:pStyle w:val="Normal"/>
      </w:pPr>
      <w:r>
        <w:t xml:space="preserve">Bên cạnh đó, với nền tảng kiến thức lý thuyết và thực tiễn vững chắc, sau khi tốt nghiệp, sinh viên cũng có thể tự tạo lập doanh nghiệp , trở thành cán bộ nghiên cứu, cán bộ giảng dạy về công nghệ thông tin tại các Viện, Trung tâm nghiên cứu và các Cơ sở đào tạo;  Sinh viên cũng  có thể tiếp tục học tiếp lên trình độ Sau đại học ở trong nước và nước ngoài.  </w:t>
      </w:r>
    </w:p>
    <w:p>
      <w:pPr>
        <w:pStyle w:val="Heading4"/>
      </w:pPr>
      <w:r>
        <w:t xml:space="preserve">3. CÁC CHÍNH SÁCH, HOẠT ĐỘNG HỖ TRỢ HỌC TẬP, SINH HOẠT CHO </w:t>
      </w:r>
    </w:p>
    <w:p>
      <w:pPr>
        <w:pStyle w:val="Heading4"/>
      </w:pPr>
      <w:r>
        <w:t xml:space="preserve">NGƯỜI HỌC  </w:t>
      </w:r>
    </w:p>
    <w:p>
      <w:pPr>
        <w:pStyle w:val="Normal"/>
      </w:pPr>
      <w:r>
        <w:t xml:space="preserve">- Người học được cấp email riêng, cấp tài khoản để sử dụng phần mềm quản lý đào tạo trực tuyến để quản lý và t heo dõi quá trình học tập của mình, tự tra cứu tiến độ kế hoạch học tập, kinh phí, học phí, kết quả học tập của cá nhân.   </w:t>
      </w:r>
    </w:p>
    <w:p>
      <w:pPr>
        <w:pStyle w:val="Normal"/>
      </w:pPr>
      <w:r>
        <w:t xml:space="preserve">- 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pPr>
        <w:pStyle w:val="Normal"/>
      </w:pPr>
      <w:r>
        <w:t xml:space="preserve">- Chế độ, chính sách đối với sinh viên được thực hiện trên tinh thần công khai, công bằng và đúng quy  định. Tổ chức xét khen thưởng, kỷ luật được tiến hành thường xuyên và đúng quy chế. </w:t>
      </w:r>
    </w:p>
    <w:p>
      <w:pPr>
        <w:pStyle w:val="Heading4"/>
      </w:pPr>
      <w:r>
        <w:t xml:space="preserve">4. CHƯƠNG TRÌNH ĐÀO TẠO  </w:t>
      </w:r>
    </w:p>
    <w:p>
      <w:pPr>
        <w:pStyle w:val="Normal"/>
      </w:pPr>
      <w:r>
        <w:t xml:space="preserve">KHỐI LƯỢNG KIẾN THỨC TOÀN KHÓA: 121 tín chỉ (không bao gồm Giáo dục thể chất, Giáo dục quốc phòng và Kỹ năng mềm)  </w:t>
      </w:r>
    </w:p>
    <w:p>
      <w:pPr>
        <w:pStyle w:val="Normal"/>
      </w:pPr>
      <w:r>
        <w:t xml:space="preserve">NỘI DUNG CHƯƠNG TRÌNH  </w:t>
      </w:r>
    </w:p>
    <w:p>
      <w:pPr>
        <w:pStyle w:val="Heading5"/>
      </w:pPr>
      <w:r>
        <w:t xml:space="preserve">4.1 Cấu trúc chương trình đào tạo  </w:t>
      </w:r>
    </w:p>
    <w:p>
      <w:pPr>
        <w:pStyle w:val="Normal"/>
      </w:pPr>
      <w:r>
        <w:t xml:space="preserve">Khối kiến thức </w:t>
      </w:r>
    </w:p>
    <w:p>
      <w:pPr>
        <w:pStyle w:val="Heading6"/>
      </w:pPr>
      <w:r>
        <w:t>1 Khối kiến thức giáo dục đại cương  41 (tín chỉ)</w:t>
      </w:r>
    </w:p>
    <w:p>
      <w:pPr>
        <w:pStyle w:val="Normal"/>
      </w:pPr>
      <w:r>
        <w:t>-1.1 Khối kiến thức chung  25 (tín chỉ)</w:t>
      </w:r>
    </w:p>
    <w:p>
      <w:pPr>
        <w:pStyle w:val="ListParagraph"/>
      </w:pPr>
      <w:r>
        <w:t>Lý luận chính trị  11 (tín chỉ)</w:t>
      </w:r>
    </w:p>
    <w:p>
      <w:pPr>
        <w:pStyle w:val="ListParagraph"/>
      </w:pPr>
      <w:r>
        <w:t>Tiếng Anh  14 (tín chỉ)</w:t>
      </w:r>
    </w:p>
    <w:p>
      <w:pPr>
        <w:pStyle w:val="Normal"/>
      </w:pPr>
      <w:r>
        <w:t>-1.2 Khối kiến thức khoa học tự nhiên và xã hội  16 (tín chỉ)</w:t>
      </w:r>
    </w:p>
    <w:p>
      <w:pPr>
        <w:pStyle w:val="Heading6"/>
      </w:pPr>
      <w:r>
        <w:t>2 Khối kiến thức giáo dục chuyên nghiệp  68 (tín chỉ)</w:t>
      </w:r>
    </w:p>
    <w:p>
      <w:pPr>
        <w:pStyle w:val="Normal"/>
      </w:pPr>
      <w:r>
        <w:t>-2.1 Khối kiến thức cơ sở (nhóm ngành và ngành)  44 (tín chỉ)</w:t>
      </w:r>
    </w:p>
    <w:p>
      <w:pPr>
        <w:pStyle w:val="Normal"/>
      </w:pPr>
      <w:r>
        <w:t>-2.2 Khối kiến thức chuyên ngành  24 (tín chỉ)</w:t>
      </w:r>
    </w:p>
    <w:p>
      <w:pPr>
        <w:pStyle w:val="Heading6"/>
      </w:pPr>
      <w:r>
        <w:t>3 Thực tập và Tốt nghiệp  12 (tín chỉ)</w:t>
      </w:r>
    </w:p>
    <w:p>
      <w:pPr>
        <w:pStyle w:val="Normal"/>
      </w:pPr>
      <w:r>
        <w:t xml:space="preserve"> Tổng cộng  121  (tín chỉ)</w:t>
      </w:r>
    </w:p>
    <w:p>
      <w:pPr>
        <w:pStyle w:val="Heading5"/>
      </w:pPr>
      <w:r>
        <w:t xml:space="preserve">4.2. Nội dung khung chương trình   </w:t>
      </w:r>
    </w:p>
    <w:p>
      <w:pPr>
        <w:pStyle w:val="Heading6"/>
      </w:pPr>
      <w:r>
        <w:t xml:space="preserve">4.2.1. Khối kiến thức chung  </w:t>
      </w:r>
    </w:p>
    <w:p>
      <w:pPr>
        <w:pStyle w:val="Normal"/>
      </w:pPr>
      <w:r>
        <w:t xml:space="preserve">1 </w:t>
      </w:r>
    </w:p>
    <w:p>
      <w:pPr>
        <w:pStyle w:val="Normal"/>
      </w:pPr>
      <w:r>
        <w:t xml:space="preserve">Tên môn học: Triết học Mác-Lênin </w:t>
      </w:r>
    </w:p>
    <w:p>
      <w:pPr>
        <w:pStyle w:val="Normal"/>
      </w:pPr>
      <w:r>
        <w:t>Mã học phần: BAS1150</w:t>
      </w:r>
    </w:p>
    <w:p>
      <w:pPr>
        <w:pStyle w:val="Normal"/>
      </w:pPr>
      <w:r>
        <w:t>Số tín chỉ: 3</w:t>
      </w:r>
    </w:p>
    <w:p>
      <w:pPr>
        <w:pStyle w:val="Normal"/>
      </w:pPr>
      <w:r>
        <w:t>Lên lớp (tiết):</w:t>
      </w:r>
    </w:p>
    <w:p>
      <w:pPr>
        <w:pStyle w:val="Normal"/>
      </w:pPr>
      <w:r>
        <w:tab/>
        <w:t>Lý Thuyết: 34</w:t>
      </w:r>
    </w:p>
    <w:p>
      <w:pPr>
        <w:pStyle w:val="Normal"/>
      </w:pPr>
      <w:r>
        <w:tab/>
        <w:t>Bài tập/Thảo luận: 10</w:t>
      </w:r>
    </w:p>
    <w:p>
      <w:pPr>
        <w:pStyle w:val="Normal"/>
      </w:pPr>
      <w:r>
        <w:t>Tự học (tiết): 1</w:t>
      </w:r>
    </w:p>
    <w:p>
      <w:pPr>
        <w:pStyle w:val="Normal"/>
      </w:pPr>
      <w:r>
        <w:t>2</w:t>
      </w:r>
    </w:p>
    <w:p>
      <w:pPr>
        <w:pStyle w:val="Normal"/>
      </w:pPr>
      <w:r>
        <w:t>Tên môn học: Kinh tế chính trị Mác-Lênin</w:t>
      </w:r>
    </w:p>
    <w:p>
      <w:pPr>
        <w:pStyle w:val="Normal"/>
      </w:pPr>
      <w:r>
        <w:t>Mã học phần: BAS1151</w:t>
      </w:r>
    </w:p>
    <w:p>
      <w:pPr>
        <w:pStyle w:val="Normal"/>
      </w:pPr>
      <w:r>
        <w:t>Số tín chỉ: 2</w:t>
      </w:r>
    </w:p>
    <w:p>
      <w:pPr>
        <w:pStyle w:val="Normal"/>
      </w:pPr>
      <w:r>
        <w:t>Lên lớp (tiết):</w:t>
      </w:r>
    </w:p>
    <w:p>
      <w:pPr>
        <w:pStyle w:val="Normal"/>
      </w:pPr>
      <w:r>
        <w:tab/>
        <w:t>Lý Thuyết: 24</w:t>
      </w:r>
    </w:p>
    <w:p>
      <w:pPr>
        <w:pStyle w:val="Normal"/>
      </w:pPr>
      <w:r>
        <w:tab/>
        <w:t>Bài tập/Thảo luận: 6</w:t>
      </w:r>
    </w:p>
    <w:p>
      <w:pPr>
        <w:pStyle w:val="Normal"/>
      </w:pPr>
      <w:r>
        <w:t>4</w:t>
      </w:r>
    </w:p>
    <w:p>
      <w:pPr>
        <w:pStyle w:val="Normal"/>
      </w:pPr>
      <w:r>
        <w:t>Tên môn học: Tư tưởng Hồ Chí Minh</w:t>
      </w:r>
    </w:p>
    <w:p>
      <w:pPr>
        <w:pStyle w:val="Normal"/>
      </w:pPr>
      <w:r>
        <w:t>Mã học phần: BAS1122</w:t>
      </w:r>
    </w:p>
    <w:p>
      <w:pPr>
        <w:pStyle w:val="Normal"/>
      </w:pPr>
      <w:r>
        <w:t>Số tín chỉ: 2</w:t>
      </w:r>
    </w:p>
    <w:p>
      <w:pPr>
        <w:pStyle w:val="Normal"/>
      </w:pPr>
      <w:r>
        <w:t>Lên lớp (tiết):</w:t>
      </w:r>
    </w:p>
    <w:p>
      <w:pPr>
        <w:pStyle w:val="Normal"/>
      </w:pPr>
      <w:r>
        <w:tab/>
        <w:t>Lý Thuyết: 24</w:t>
      </w:r>
    </w:p>
    <w:p>
      <w:pPr>
        <w:pStyle w:val="Normal"/>
      </w:pPr>
      <w:r>
        <w:tab/>
        <w:t>Bài tập/Thảo luận: 6</w:t>
      </w:r>
    </w:p>
    <w:p>
      <w:pPr>
        <w:pStyle w:val="Normal"/>
      </w:pPr>
      <w:r>
        <w:t>3</w:t>
      </w:r>
    </w:p>
    <w:p>
      <w:pPr>
        <w:pStyle w:val="Normal"/>
      </w:pPr>
      <w:r>
        <w:t>Tên môn học: Chủ nghĩa xã hội khoa học</w:t>
      </w:r>
    </w:p>
    <w:p>
      <w:pPr>
        <w:pStyle w:val="Normal"/>
      </w:pPr>
      <w:r>
        <w:t>Mã học phần: BAS1152</w:t>
      </w:r>
    </w:p>
    <w:p>
      <w:pPr>
        <w:pStyle w:val="Normal"/>
      </w:pPr>
      <w:r>
        <w:t>Số tín chỉ: 2</w:t>
      </w:r>
    </w:p>
    <w:p>
      <w:pPr>
        <w:pStyle w:val="Normal"/>
      </w:pPr>
      <w:r>
        <w:t>Lên lớp (tiết):</w:t>
      </w:r>
    </w:p>
    <w:p>
      <w:pPr>
        <w:pStyle w:val="Normal"/>
      </w:pPr>
      <w:r>
        <w:tab/>
        <w:t>Lý Thuyết: 24</w:t>
      </w:r>
    </w:p>
    <w:p>
      <w:pPr>
        <w:pStyle w:val="Normal"/>
      </w:pPr>
      <w:r>
        <w:tab/>
        <w:t>Bài tập/Thảo luận: 6</w:t>
      </w:r>
    </w:p>
    <w:p>
      <w:pPr>
        <w:pStyle w:val="Normal"/>
      </w:pPr>
      <w:r>
        <w:t>5</w:t>
      </w:r>
    </w:p>
    <w:p>
      <w:pPr>
        <w:pStyle w:val="Normal"/>
      </w:pPr>
      <w:r>
        <w:t>Tên môn học: Lịch sử Đảng cộng sản Việt Nam</w:t>
      </w:r>
    </w:p>
    <w:p>
      <w:pPr>
        <w:pStyle w:val="Normal"/>
      </w:pPr>
      <w:r>
        <w:t>Mã học phần: BAS1153</w:t>
      </w:r>
    </w:p>
    <w:p>
      <w:pPr>
        <w:pStyle w:val="Normal"/>
      </w:pPr>
      <w:r>
        <w:t>Số tín chỉ: 2</w:t>
      </w:r>
    </w:p>
    <w:p>
      <w:pPr>
        <w:pStyle w:val="Normal"/>
      </w:pPr>
      <w:r>
        <w:t>Lên lớp (tiết):</w:t>
      </w:r>
    </w:p>
    <w:p>
      <w:pPr>
        <w:pStyle w:val="Normal"/>
      </w:pPr>
      <w:r>
        <w:tab/>
        <w:t>Lý Thuyết: 24</w:t>
      </w:r>
    </w:p>
    <w:p>
      <w:pPr>
        <w:pStyle w:val="Normal"/>
      </w:pPr>
      <w:r>
        <w:tab/>
        <w:t>Bài tập/Thảo luận: 6</w:t>
      </w:r>
    </w:p>
    <w:p>
      <w:pPr>
        <w:pStyle w:val="Normal"/>
      </w:pPr>
      <w:r>
        <w:t>6</w:t>
      </w:r>
    </w:p>
    <w:p>
      <w:pPr>
        <w:pStyle w:val="Normal"/>
      </w:pPr>
      <w:r>
        <w:t>Tên môn học: Tiếng Anh (Course 1)*</w:t>
      </w:r>
    </w:p>
    <w:p>
      <w:pPr>
        <w:pStyle w:val="Normal"/>
      </w:pPr>
      <w:r>
        <w:t>Mã học phần: BAS1157</w:t>
      </w:r>
    </w:p>
    <w:p>
      <w:pPr>
        <w:pStyle w:val="Normal"/>
      </w:pPr>
      <w:r>
        <w:t>Số tín chỉ: 4</w:t>
      </w:r>
    </w:p>
    <w:p>
      <w:pPr>
        <w:pStyle w:val="Normal"/>
      </w:pPr>
      <w:r>
        <w:t>7</w:t>
      </w:r>
    </w:p>
    <w:p>
      <w:pPr>
        <w:pStyle w:val="Normal"/>
      </w:pPr>
      <w:r>
        <w:t>Tên môn học: Tiếng Anh (Course 2)</w:t>
      </w:r>
    </w:p>
    <w:p>
      <w:pPr>
        <w:pStyle w:val="Normal"/>
      </w:pPr>
      <w:r>
        <w:t>Mã học phần: BAS1158</w:t>
      </w:r>
    </w:p>
    <w:p>
      <w:pPr>
        <w:pStyle w:val="Normal"/>
      </w:pPr>
      <w:r>
        <w:t>Số tín chỉ: 4</w:t>
      </w:r>
    </w:p>
    <w:p>
      <w:pPr>
        <w:pStyle w:val="Normal"/>
      </w:pPr>
      <w:r>
        <w:t>8</w:t>
      </w:r>
    </w:p>
    <w:p>
      <w:pPr>
        <w:pStyle w:val="Normal"/>
      </w:pPr>
      <w:r>
        <w:t>Tên môn học: Tiếng Anh (Course 3)</w:t>
      </w:r>
    </w:p>
    <w:p>
      <w:pPr>
        <w:pStyle w:val="Normal"/>
      </w:pPr>
      <w:r>
        <w:t>Mã học phần: BAS1159</w:t>
      </w:r>
    </w:p>
    <w:p>
      <w:pPr>
        <w:pStyle w:val="Normal"/>
      </w:pPr>
      <w:r>
        <w:t>Số tín chỉ: 4</w:t>
      </w:r>
    </w:p>
    <w:p>
      <w:pPr>
        <w:pStyle w:val="Normal"/>
      </w:pPr>
      <w:r>
        <w:t>9</w:t>
      </w:r>
    </w:p>
    <w:p>
      <w:pPr>
        <w:pStyle w:val="Normal"/>
      </w:pPr>
      <w:r>
        <w:t>Tên môn học: Tiếng Anh (Course 3 Plus)</w:t>
      </w:r>
    </w:p>
    <w:p>
      <w:pPr>
        <w:pStyle w:val="Normal"/>
      </w:pPr>
      <w:r>
        <w:t>Mã học phần: BAS1160</w:t>
      </w:r>
    </w:p>
    <w:p>
      <w:pPr>
        <w:pStyle w:val="Normal"/>
      </w:pPr>
      <w:r>
        <w:t>Số tín chỉ: 2</w:t>
      </w:r>
    </w:p>
    <w:p>
      <w:pPr>
        <w:pStyle w:val="Normal"/>
      </w:pPr>
      <w:r>
        <w:t>Tổng số tín chỉ: 25</w:t>
      </w:r>
    </w:p>
    <w:p>
      <w:pPr>
        <w:pStyle w:val="Normal"/>
      </w:pPr>
      <w:r>
        <w:t xml:space="preserve">Giáo dục thể chất và Giáo dục quốc phòng </w:t>
      </w:r>
    </w:p>
    <w:p>
      <w:pPr>
        <w:pStyle w:val="Normal"/>
      </w:pPr>
      <w:r>
        <w:t>1</w:t>
      </w:r>
    </w:p>
    <w:p>
      <w:pPr>
        <w:pStyle w:val="Normal"/>
      </w:pPr>
      <w:r>
        <w:t>Tên môn học: Giáo dục thể chất 1</w:t>
      </w:r>
    </w:p>
    <w:p>
      <w:pPr>
        <w:pStyle w:val="Normal"/>
      </w:pPr>
      <w:r>
        <w:t>Mã học phần: BAS1106</w:t>
      </w:r>
    </w:p>
    <w:p>
      <w:pPr>
        <w:pStyle w:val="Normal"/>
      </w:pPr>
      <w:r>
        <w:t>Số tín chỉ: 2</w:t>
      </w:r>
    </w:p>
    <w:p>
      <w:pPr>
        <w:pStyle w:val="Normal"/>
      </w:pPr>
      <w:r>
        <w:t>Lên lớp (tiết):</w:t>
      </w:r>
    </w:p>
    <w:p>
      <w:pPr>
        <w:pStyle w:val="Normal"/>
      </w:pPr>
      <w:r>
        <w:tab/>
        <w:t>Lý Thuyết: 2</w:t>
      </w:r>
    </w:p>
    <w:p>
      <w:pPr>
        <w:pStyle w:val="Normal"/>
      </w:pPr>
      <w:r>
        <w:tab/>
        <w:t>Bài tập/Thảo luận: 0</w:t>
      </w:r>
    </w:p>
    <w:p>
      <w:pPr>
        <w:pStyle w:val="Normal"/>
      </w:pPr>
      <w:r>
        <w:t>Thí nghiệm /Thực hành (tiết): 26</w:t>
      </w:r>
    </w:p>
    <w:p>
      <w:pPr>
        <w:pStyle w:val="Normal"/>
      </w:pPr>
      <w:r>
        <w:t>Tự học (tiết): 2</w:t>
      </w:r>
    </w:p>
    <w:p>
      <w:pPr>
        <w:pStyle w:val="Normal"/>
      </w:pPr>
      <w:r>
        <w:t>2</w:t>
      </w:r>
    </w:p>
    <w:p>
      <w:pPr>
        <w:pStyle w:val="Normal"/>
      </w:pPr>
      <w:r>
        <w:t>Tên môn học: Giáo dục thể chất 2</w:t>
      </w:r>
    </w:p>
    <w:p>
      <w:pPr>
        <w:pStyle w:val="Normal"/>
      </w:pPr>
      <w:r>
        <w:t>Mã học phần: BAS1107</w:t>
      </w:r>
    </w:p>
    <w:p>
      <w:pPr>
        <w:pStyle w:val="Normal"/>
      </w:pPr>
      <w:r>
        <w:t>Số tín chỉ: 2</w:t>
      </w:r>
    </w:p>
    <w:p>
      <w:pPr>
        <w:pStyle w:val="Normal"/>
      </w:pPr>
      <w:r>
        <w:t>Lên lớp (tiết):</w:t>
      </w:r>
    </w:p>
    <w:p>
      <w:pPr>
        <w:pStyle w:val="Normal"/>
      </w:pPr>
      <w:r>
        <w:tab/>
        <w:t>Lý Thuyết: 2</w:t>
      </w:r>
    </w:p>
    <w:p>
      <w:pPr>
        <w:pStyle w:val="Normal"/>
      </w:pPr>
      <w:r>
        <w:tab/>
        <w:t>Bài tập/Thảo luận: 0</w:t>
      </w:r>
    </w:p>
    <w:p>
      <w:pPr>
        <w:pStyle w:val="Normal"/>
      </w:pPr>
      <w:r>
        <w:t>Thí nghiệm /Thực hành (tiết): 26</w:t>
      </w:r>
    </w:p>
    <w:p>
      <w:pPr>
        <w:pStyle w:val="Normal"/>
      </w:pPr>
      <w:r>
        <w:t>Tự học (tiết): 2</w:t>
      </w:r>
    </w:p>
    <w:p>
      <w:pPr>
        <w:pStyle w:val="Normal"/>
      </w:pPr>
      <w:r>
        <w:t>3</w:t>
      </w:r>
    </w:p>
    <w:p>
      <w:pPr>
        <w:pStyle w:val="Normal"/>
      </w:pPr>
      <w:r>
        <w:t>Tên môn học: Giáo dục Quốc phòng</w:t>
      </w:r>
    </w:p>
    <w:p>
      <w:pPr>
        <w:pStyle w:val="Normal"/>
      </w:pPr>
      <w:r>
        <w:t>Mã học phần: BAS1105</w:t>
      </w:r>
    </w:p>
    <w:p>
      <w:pPr>
        <w:pStyle w:val="Normal"/>
      </w:pPr>
      <w:r>
        <w:t>Số tín chỉ: 7,5</w:t>
      </w:r>
    </w:p>
    <w:p>
      <w:pPr>
        <w:pStyle w:val="Normal"/>
      </w:pPr>
      <w:r>
        <w:t>Kiến thức các môn kĩ năng (chọn 3/7)</w:t>
      </w:r>
    </w:p>
    <w:p>
      <w:pPr>
        <w:pStyle w:val="Normal"/>
      </w:pPr>
      <w:r>
        <w:t>1</w:t>
      </w:r>
    </w:p>
    <w:p>
      <w:pPr>
        <w:pStyle w:val="Normal"/>
      </w:pPr>
      <w:r>
        <w:t>Tên môn học: Kĩ năng thuyết trình</w:t>
      </w:r>
    </w:p>
    <w:p>
      <w:pPr>
        <w:pStyle w:val="Normal"/>
      </w:pPr>
      <w:r>
        <w:t>Mã học phần: SKD1101</w:t>
      </w:r>
    </w:p>
    <w:p>
      <w:pPr>
        <w:pStyle w:val="Normal"/>
      </w:pPr>
      <w:r>
        <w:t>Số tín chỉ: 1</w:t>
      </w:r>
    </w:p>
    <w:p>
      <w:pPr>
        <w:pStyle w:val="Normal"/>
      </w:pPr>
      <w:r>
        <w:t>Lên lớp (tiết):</w:t>
      </w:r>
    </w:p>
    <w:p>
      <w:pPr>
        <w:pStyle w:val="Normal"/>
      </w:pPr>
      <w:r>
        <w:tab/>
        <w:t>Lý Thuyết: 6</w:t>
      </w:r>
    </w:p>
    <w:p>
      <w:pPr>
        <w:pStyle w:val="Normal"/>
      </w:pPr>
      <w:r>
        <w:tab/>
        <w:t>Bài tập/Thảo luận: 8</w:t>
      </w:r>
    </w:p>
    <w:p>
      <w:pPr>
        <w:pStyle w:val="Normal"/>
      </w:pPr>
      <w:r>
        <w:t>Tự học (tiết): 1</w:t>
      </w:r>
    </w:p>
    <w:p>
      <w:pPr>
        <w:pStyle w:val="Normal"/>
      </w:pPr>
      <w:r>
        <w:t>2</w:t>
      </w:r>
    </w:p>
    <w:p>
      <w:pPr>
        <w:pStyle w:val="Normal"/>
      </w:pPr>
      <w:r>
        <w:t>Tên môn học: Kĩ năng làm việc nhóm</w:t>
      </w:r>
    </w:p>
    <w:p>
      <w:pPr>
        <w:pStyle w:val="Normal"/>
      </w:pPr>
      <w:r>
        <w:t>Mã học phần: SKD1102</w:t>
      </w:r>
    </w:p>
    <w:p>
      <w:pPr>
        <w:pStyle w:val="Normal"/>
      </w:pPr>
      <w:r>
        <w:t>Số tín chỉ: 1</w:t>
      </w:r>
    </w:p>
    <w:p>
      <w:pPr>
        <w:pStyle w:val="Normal"/>
      </w:pPr>
      <w:r>
        <w:t>Lên lớp (tiết):</w:t>
      </w:r>
    </w:p>
    <w:p>
      <w:pPr>
        <w:pStyle w:val="Normal"/>
      </w:pPr>
      <w:r>
        <w:tab/>
        <w:t>Lý Thuyết: 6</w:t>
      </w:r>
    </w:p>
    <w:p>
      <w:pPr>
        <w:pStyle w:val="Normal"/>
      </w:pPr>
      <w:r>
        <w:tab/>
        <w:t>Bài tập/Thảo luận: 8</w:t>
      </w:r>
    </w:p>
    <w:p>
      <w:pPr>
        <w:pStyle w:val="Normal"/>
      </w:pPr>
      <w:r>
        <w:t>Tự học (tiết): 1</w:t>
      </w:r>
    </w:p>
    <w:p>
      <w:pPr>
        <w:pStyle w:val="Normal"/>
      </w:pPr>
      <w:r>
        <w:t>3</w:t>
      </w:r>
    </w:p>
    <w:p>
      <w:pPr>
        <w:pStyle w:val="Normal"/>
      </w:pPr>
      <w:r>
        <w:t>Tên môn học: Kĩ năng tạo lập văn bản</w:t>
      </w:r>
    </w:p>
    <w:p>
      <w:pPr>
        <w:pStyle w:val="Normal"/>
      </w:pPr>
      <w:r>
        <w:t>Mã học phần: SKD1103</w:t>
      </w:r>
    </w:p>
    <w:p>
      <w:pPr>
        <w:pStyle w:val="Normal"/>
      </w:pPr>
      <w:r>
        <w:t>Số tín chỉ: 1</w:t>
      </w:r>
    </w:p>
    <w:p>
      <w:pPr>
        <w:pStyle w:val="Normal"/>
      </w:pPr>
      <w:r>
        <w:t>Lên lớp (tiết):</w:t>
      </w:r>
    </w:p>
    <w:p>
      <w:pPr>
        <w:pStyle w:val="Normal"/>
      </w:pPr>
      <w:r>
        <w:tab/>
        <w:t>Lý Thuyết: 6</w:t>
      </w:r>
    </w:p>
    <w:p>
      <w:pPr>
        <w:pStyle w:val="Normal"/>
      </w:pPr>
      <w:r>
        <w:tab/>
        <w:t>Bài tập/Thảo luận: 8</w:t>
      </w:r>
    </w:p>
    <w:p>
      <w:pPr>
        <w:pStyle w:val="Normal"/>
      </w:pPr>
      <w:r>
        <w:t>Tự học (tiết): 1</w:t>
      </w:r>
    </w:p>
    <w:p>
      <w:pPr>
        <w:pStyle w:val="Normal"/>
      </w:pPr>
      <w:r>
        <w:t>4</w:t>
      </w:r>
    </w:p>
    <w:p>
      <w:pPr>
        <w:pStyle w:val="Normal"/>
      </w:pPr>
      <w:r>
        <w:t>Tên môn học: Kĩ năng lập kế hoạch và tổ chức công việc</w:t>
      </w:r>
    </w:p>
    <w:p>
      <w:pPr>
        <w:pStyle w:val="Normal"/>
      </w:pPr>
      <w:r>
        <w:t>Mã học phần: SKD1104</w:t>
      </w:r>
    </w:p>
    <w:p>
      <w:pPr>
        <w:pStyle w:val="Normal"/>
      </w:pPr>
      <w:r>
        <w:t>Số tín chỉ: 1</w:t>
      </w:r>
    </w:p>
    <w:p>
      <w:pPr>
        <w:pStyle w:val="Normal"/>
      </w:pPr>
      <w:r>
        <w:t>Lên lớp (tiết):</w:t>
      </w:r>
    </w:p>
    <w:p>
      <w:pPr>
        <w:pStyle w:val="Normal"/>
      </w:pPr>
      <w:r>
        <w:tab/>
        <w:t>Lý Thuyết: 6</w:t>
      </w:r>
    </w:p>
    <w:p>
      <w:pPr>
        <w:pStyle w:val="Normal"/>
      </w:pPr>
      <w:r>
        <w:tab/>
        <w:t>Bài tập/Thảo luận: 8</w:t>
      </w:r>
    </w:p>
    <w:p>
      <w:pPr>
        <w:pStyle w:val="Normal"/>
      </w:pPr>
      <w:r>
        <w:t>Tự học (tiết): 1</w:t>
      </w:r>
    </w:p>
    <w:p>
      <w:pPr>
        <w:pStyle w:val="Normal"/>
      </w:pPr>
      <w:r>
        <w:t>5</w:t>
      </w:r>
    </w:p>
    <w:p>
      <w:pPr>
        <w:pStyle w:val="Normal"/>
      </w:pPr>
      <w:r>
        <w:t>Tên môn học: Kĩ năng giao tiếp</w:t>
      </w:r>
    </w:p>
    <w:p>
      <w:pPr>
        <w:pStyle w:val="Normal"/>
      </w:pPr>
      <w:r>
        <w:t>Mã học phần: SKD1105</w:t>
      </w:r>
    </w:p>
    <w:p>
      <w:pPr>
        <w:pStyle w:val="Normal"/>
      </w:pPr>
      <w:r>
        <w:t>Số tín chỉ: 1</w:t>
      </w:r>
    </w:p>
    <w:p>
      <w:pPr>
        <w:pStyle w:val="Normal"/>
      </w:pPr>
      <w:r>
        <w:t>Lên lớp (tiết):</w:t>
      </w:r>
    </w:p>
    <w:p>
      <w:pPr>
        <w:pStyle w:val="Normal"/>
      </w:pPr>
      <w:r>
        <w:tab/>
        <w:t>Lý Thuyết: 6</w:t>
      </w:r>
    </w:p>
    <w:p>
      <w:pPr>
        <w:pStyle w:val="Normal"/>
      </w:pPr>
      <w:r>
        <w:tab/>
        <w:t>Bài tập/Thảo luận: 8</w:t>
      </w:r>
    </w:p>
    <w:p>
      <w:pPr>
        <w:pStyle w:val="Normal"/>
      </w:pPr>
      <w:r>
        <w:t>Tự học (tiết): 1</w:t>
      </w:r>
    </w:p>
    <w:p>
      <w:pPr>
        <w:pStyle w:val="Normal"/>
      </w:pPr>
      <w:r>
        <w:t>6</w:t>
      </w:r>
    </w:p>
    <w:p>
      <w:pPr>
        <w:pStyle w:val="Normal"/>
      </w:pPr>
      <w:r>
        <w:t>Tên môn học: Kĩ năng giải quyết vấn đề</w:t>
      </w:r>
    </w:p>
    <w:p>
      <w:pPr>
        <w:pStyle w:val="Normal"/>
      </w:pPr>
      <w:r>
        <w:t>Mã học phần: SKD1106</w:t>
      </w:r>
    </w:p>
    <w:p>
      <w:pPr>
        <w:pStyle w:val="Normal"/>
      </w:pPr>
      <w:r>
        <w:t>Số tín chỉ: 1</w:t>
      </w:r>
    </w:p>
    <w:p>
      <w:pPr>
        <w:pStyle w:val="Normal"/>
      </w:pPr>
      <w:r>
        <w:t>Lên lớp (tiết):</w:t>
      </w:r>
    </w:p>
    <w:p>
      <w:pPr>
        <w:pStyle w:val="Normal"/>
      </w:pPr>
      <w:r>
        <w:tab/>
        <w:t>Lý Thuyết: 6</w:t>
      </w:r>
    </w:p>
    <w:p>
      <w:pPr>
        <w:pStyle w:val="Normal"/>
      </w:pPr>
      <w:r>
        <w:tab/>
        <w:t>Bài tập/Thảo luận: 8</w:t>
      </w:r>
    </w:p>
    <w:p>
      <w:pPr>
        <w:pStyle w:val="Normal"/>
      </w:pPr>
      <w:r>
        <w:t>Tự học (tiết): 1</w:t>
      </w:r>
    </w:p>
    <w:p>
      <w:pPr>
        <w:pStyle w:val="Normal"/>
      </w:pPr>
      <w:r>
        <w:t>7</w:t>
      </w:r>
    </w:p>
    <w:p>
      <w:pPr>
        <w:pStyle w:val="Normal"/>
      </w:pPr>
      <w:r>
        <w:t>Tên môn học: Kĩ năng tư duy sáng tạo</w:t>
      </w:r>
    </w:p>
    <w:p>
      <w:pPr>
        <w:pStyle w:val="Normal"/>
      </w:pPr>
      <w:r>
        <w:t>Mã học phần: SKD1107</w:t>
      </w:r>
    </w:p>
    <w:p>
      <w:pPr>
        <w:pStyle w:val="Normal"/>
      </w:pPr>
      <w:r>
        <w:t>Số tín chỉ: 1</w:t>
      </w:r>
    </w:p>
    <w:p>
      <w:pPr>
        <w:pStyle w:val="Normal"/>
      </w:pPr>
      <w:r>
        <w:t>Lên lớp (tiết):</w:t>
      </w:r>
    </w:p>
    <w:p>
      <w:pPr>
        <w:pStyle w:val="Normal"/>
      </w:pPr>
      <w:r>
        <w:tab/>
        <w:t>Lý Thuyết: 6</w:t>
      </w:r>
    </w:p>
    <w:p>
      <w:pPr>
        <w:pStyle w:val="Normal"/>
      </w:pPr>
      <w:r>
        <w:tab/>
        <w:t>Bài tập/Thảo luận: 8</w:t>
      </w:r>
    </w:p>
    <w:p>
      <w:pPr>
        <w:pStyle w:val="Normal"/>
      </w:pPr>
      <w:r>
        <w:t>Tự học (tiết): 1</w:t>
      </w:r>
    </w:p>
    <w:p>
      <w:pPr>
        <w:pStyle w:val="Normal"/>
      </w:pPr>
      <w:r>
        <w:t xml:space="preserve">(*): Điều kiện để đăng ký học phần tiếng Anh Course 1 trong chương trình là sinh viên phải đạt trình độ tiếng Anh từ 225 điểm theo bài thi TOEIC Placement test trở lên; các thí sinh chưa đạt mức điểm trên sẽ phải hoàn thành học phần tiếng Anh bổ trợ Course  0 (mã BAS1156). </w:t>
      </w:r>
    </w:p>
    <w:p>
      <w:pPr>
        <w:pStyle w:val="Heading6"/>
      </w:pPr>
      <w:r>
        <w:t xml:space="preserve">4.2.2. Khối kiến thức khoa học tự nhiên và xã hội  </w:t>
      </w:r>
    </w:p>
    <w:p>
      <w:pPr>
        <w:pStyle w:val="Normal"/>
      </w:pPr>
      <w:r>
        <w:t>10</w:t>
      </w:r>
    </w:p>
    <w:p>
      <w:pPr>
        <w:pStyle w:val="Normal"/>
      </w:pPr>
      <w:r>
        <w:t>Tên môn học: Giải tích 1</w:t>
      </w:r>
    </w:p>
    <w:p>
      <w:pPr>
        <w:pStyle w:val="Normal"/>
      </w:pPr>
      <w:r>
        <w:t>Mã học phần: BAS1203</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11</w:t>
      </w:r>
    </w:p>
    <w:p>
      <w:pPr>
        <w:pStyle w:val="Normal"/>
      </w:pPr>
      <w:r>
        <w:t>Tên môn học: Giải tích 2</w:t>
      </w:r>
    </w:p>
    <w:p>
      <w:pPr>
        <w:pStyle w:val="Normal"/>
      </w:pPr>
      <w:r>
        <w:t>Mã học phần: BAS1204</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12</w:t>
      </w:r>
    </w:p>
    <w:p>
      <w:pPr>
        <w:pStyle w:val="Normal"/>
      </w:pPr>
      <w:r>
        <w:t>Tên môn học: Đại số</w:t>
      </w:r>
    </w:p>
    <w:p>
      <w:pPr>
        <w:pStyle w:val="Normal"/>
      </w:pPr>
      <w:r>
        <w:t>Mã học phần: BAS1201</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13</w:t>
      </w:r>
    </w:p>
    <w:p>
      <w:pPr>
        <w:pStyle w:val="Normal"/>
      </w:pPr>
      <w:r>
        <w:t>Tên môn học: Xác suất thống kê</w:t>
      </w:r>
    </w:p>
    <w:p>
      <w:pPr>
        <w:pStyle w:val="Normal"/>
      </w:pPr>
      <w:r>
        <w:t>Mã học phần: BAS1226</w:t>
      </w:r>
    </w:p>
    <w:p>
      <w:pPr>
        <w:pStyle w:val="Normal"/>
      </w:pPr>
      <w:r>
        <w:t>Số tín chỉ: 2</w:t>
      </w:r>
    </w:p>
    <w:p>
      <w:pPr>
        <w:pStyle w:val="Normal"/>
      </w:pPr>
      <w:r>
        <w:t>Lên lớp (tiết):</w:t>
      </w:r>
    </w:p>
    <w:p>
      <w:pPr>
        <w:pStyle w:val="Normal"/>
      </w:pPr>
      <w:r>
        <w:tab/>
        <w:t>Lý Thuyết: 24</w:t>
      </w:r>
    </w:p>
    <w:p>
      <w:pPr>
        <w:pStyle w:val="Normal"/>
      </w:pPr>
      <w:r>
        <w:tab/>
        <w:t>Bài tập/Thảo luận: 6</w:t>
      </w:r>
    </w:p>
    <w:p>
      <w:pPr>
        <w:pStyle w:val="Normal"/>
      </w:pPr>
      <w:r>
        <w:t>14</w:t>
      </w:r>
    </w:p>
    <w:p>
      <w:pPr>
        <w:pStyle w:val="Normal"/>
      </w:pPr>
      <w:r>
        <w:t>Tên môn học: Toán rời rạc</w:t>
      </w:r>
    </w:p>
    <w:p>
      <w:pPr>
        <w:pStyle w:val="Normal"/>
      </w:pPr>
      <w:r>
        <w:t>Mã học phần: INT1358</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15</w:t>
      </w:r>
    </w:p>
    <w:p>
      <w:pPr>
        <w:pStyle w:val="Normal"/>
      </w:pPr>
      <w:r>
        <w:t>Tên môn học: Pháp luật đại cương</w:t>
      </w:r>
    </w:p>
    <w:p>
      <w:pPr>
        <w:pStyle w:val="Normal"/>
      </w:pPr>
      <w:r>
        <w:t>Mã học phần: BAS1221</w:t>
      </w:r>
    </w:p>
    <w:p>
      <w:pPr>
        <w:pStyle w:val="Normal"/>
      </w:pPr>
      <w:r>
        <w:t>Số tín chỉ: 2</w:t>
      </w:r>
    </w:p>
    <w:p>
      <w:pPr>
        <w:pStyle w:val="Normal"/>
      </w:pPr>
      <w:r>
        <w:t>Lên lớp (tiết):</w:t>
      </w:r>
    </w:p>
    <w:p>
      <w:pPr>
        <w:pStyle w:val="Normal"/>
      </w:pPr>
      <w:r>
        <w:tab/>
        <w:t>Lý Thuyết: 24</w:t>
      </w:r>
    </w:p>
    <w:p>
      <w:pPr>
        <w:pStyle w:val="Normal"/>
      </w:pPr>
      <w:r>
        <w:tab/>
        <w:t>Bài tập/Thảo luận: 6</w:t>
      </w:r>
    </w:p>
    <w:p>
      <w:pPr>
        <w:pStyle w:val="Normal"/>
      </w:pPr>
      <w:r>
        <w:t>Tổng số tín chỉ: 16</w:t>
      </w:r>
    </w:p>
    <w:p>
      <w:pPr>
        <w:pStyle w:val="Heading5"/>
      </w:pPr>
      <w:r>
        <w:t xml:space="preserve">4.2.3. Khối kiến thức giáo dục chuyên nghiệp   </w:t>
      </w:r>
    </w:p>
    <w:p>
      <w:pPr>
        <w:pStyle w:val="Heading6"/>
      </w:pPr>
      <w:r>
        <w:t>4.2.3.1. Khối kiến thức cơ sở  ngành</w:t>
      </w:r>
    </w:p>
    <w:p>
      <w:pPr>
        <w:pStyle w:val="Normal"/>
      </w:pPr>
      <w:r>
        <w:t>16</w:t>
      </w:r>
    </w:p>
    <w:p>
      <w:pPr>
        <w:pStyle w:val="Normal"/>
      </w:pPr>
      <w:r>
        <w:t>Tên môn học: Nhập môn lập trình với Python</w:t>
      </w:r>
    </w:p>
    <w:p>
      <w:pPr>
        <w:pStyle w:val="Normal"/>
      </w:pPr>
      <w:r>
        <w:t>Mã học phần: RIPT1301</w:t>
      </w:r>
    </w:p>
    <w:p>
      <w:pPr>
        <w:pStyle w:val="Normal"/>
      </w:pPr>
      <w:r>
        <w:t>Số tín chỉ: 3</w:t>
      </w:r>
    </w:p>
    <w:p>
      <w:pPr>
        <w:pStyle w:val="Normal"/>
      </w:pPr>
      <w:r>
        <w:t>Lên lớp (tiết):</w:t>
      </w:r>
    </w:p>
    <w:p>
      <w:pPr>
        <w:pStyle w:val="Normal"/>
      </w:pPr>
      <w:r>
        <w:tab/>
        <w:t>Lý Thuyết: 26</w:t>
      </w:r>
    </w:p>
    <w:p>
      <w:pPr>
        <w:pStyle w:val="Normal"/>
      </w:pPr>
      <w:r>
        <w:tab/>
        <w:t>Bài tập/Thảo luận: 10</w:t>
      </w:r>
    </w:p>
    <w:p>
      <w:pPr>
        <w:pStyle w:val="Normal"/>
      </w:pPr>
      <w:r>
        <w:t>Thí nghiệm /Thực hành (tiết): 8</w:t>
      </w:r>
    </w:p>
    <w:p>
      <w:pPr>
        <w:pStyle w:val="Normal"/>
      </w:pPr>
      <w:r>
        <w:t>Tự học (tiết): 1</w:t>
      </w:r>
    </w:p>
    <w:p>
      <w:pPr>
        <w:pStyle w:val="Normal"/>
      </w:pPr>
      <w:r>
        <w:t>17</w:t>
      </w:r>
    </w:p>
    <w:p>
      <w:pPr>
        <w:pStyle w:val="Normal"/>
      </w:pPr>
      <w:r>
        <w:t>Tên môn học: Cấu trúc dữ liệu và giải thuật</w:t>
      </w:r>
    </w:p>
    <w:p>
      <w:pPr>
        <w:pStyle w:val="Normal"/>
      </w:pPr>
      <w:r>
        <w:t>Mã học phần: INT1306</w:t>
      </w:r>
    </w:p>
    <w:p>
      <w:pPr>
        <w:pStyle w:val="Normal"/>
      </w:pPr>
      <w:r>
        <w:t>Số tín chỉ: 3</w:t>
      </w:r>
    </w:p>
    <w:p>
      <w:pPr>
        <w:pStyle w:val="Normal"/>
      </w:pPr>
      <w:r>
        <w:t>Lên lớp (tiết):</w:t>
      </w:r>
    </w:p>
    <w:p>
      <w:pPr>
        <w:pStyle w:val="Normal"/>
      </w:pPr>
      <w:r>
        <w:tab/>
        <w:t>Lý Thuyết: 32</w:t>
      </w:r>
    </w:p>
    <w:p>
      <w:pPr>
        <w:pStyle w:val="Normal"/>
      </w:pPr>
      <w:r>
        <w:tab/>
        <w:t>Bài tập/Thảo luận: 8</w:t>
      </w:r>
    </w:p>
    <w:p>
      <w:pPr>
        <w:pStyle w:val="Normal"/>
      </w:pPr>
      <w:r>
        <w:t>Thí nghiệm /Thực hành (tiết): 4</w:t>
      </w:r>
    </w:p>
    <w:p>
      <w:pPr>
        <w:pStyle w:val="Normal"/>
      </w:pPr>
      <w:r>
        <w:t>Tự học (tiết): 1</w:t>
      </w:r>
    </w:p>
    <w:p>
      <w:pPr>
        <w:pStyle w:val="Normal"/>
      </w:pPr>
      <w:r>
        <w:t>18</w:t>
      </w:r>
    </w:p>
    <w:p>
      <w:pPr>
        <w:pStyle w:val="Normal"/>
      </w:pPr>
      <w:r>
        <w:t>Tên môn học: Lập trình với ngôn ngữ Script</w:t>
      </w:r>
    </w:p>
    <w:p>
      <w:pPr>
        <w:pStyle w:val="Normal"/>
      </w:pPr>
      <w:r>
        <w:t>Mã học phần: RIPT1302</w:t>
      </w:r>
    </w:p>
    <w:p>
      <w:pPr>
        <w:pStyle w:val="Normal"/>
      </w:pPr>
      <w:r>
        <w:t>Số tín chỉ: 3</w:t>
      </w:r>
    </w:p>
    <w:p>
      <w:pPr>
        <w:pStyle w:val="Normal"/>
      </w:pPr>
      <w:r>
        <w:t>Lên lớp (tiết):</w:t>
      </w:r>
    </w:p>
    <w:p>
      <w:pPr>
        <w:pStyle w:val="Normal"/>
      </w:pPr>
      <w:r>
        <w:tab/>
        <w:t>Lý Thuyết: 30</w:t>
      </w:r>
    </w:p>
    <w:p>
      <w:pPr>
        <w:pStyle w:val="Normal"/>
      </w:pPr>
      <w:r>
        <w:tab/>
        <w:t>Bài tập/Thảo luận: 6</w:t>
      </w:r>
    </w:p>
    <w:p>
      <w:pPr>
        <w:pStyle w:val="Normal"/>
      </w:pPr>
      <w:r>
        <w:t>Thí nghiệm /Thực hành (tiết): 8</w:t>
      </w:r>
    </w:p>
    <w:p>
      <w:pPr>
        <w:pStyle w:val="Normal"/>
      </w:pPr>
      <w:r>
        <w:t>Tự học (tiết): 1</w:t>
      </w:r>
    </w:p>
    <w:p>
      <w:pPr>
        <w:pStyle w:val="Normal"/>
      </w:pPr>
      <w:r>
        <w:t>Mã số môn học tiên quyết: RIPT1301</w:t>
      </w:r>
    </w:p>
    <w:p>
      <w:pPr>
        <w:pStyle w:val="Normal"/>
      </w:pPr>
      <w:r>
        <w:t>Ghi chú: PTIT + Doanh nghiệp</w:t>
      </w:r>
    </w:p>
    <w:p>
      <w:pPr>
        <w:pStyle w:val="Normal"/>
      </w:pPr>
      <w:r>
        <w:t>19</w:t>
      </w:r>
    </w:p>
    <w:p>
      <w:pPr>
        <w:pStyle w:val="Normal"/>
      </w:pPr>
      <w:r>
        <w:t>Tên môn học: Lập trình hướng đối tượng</w:t>
      </w:r>
    </w:p>
    <w:p>
      <w:pPr>
        <w:pStyle w:val="Normal"/>
      </w:pPr>
      <w:r>
        <w:t>Mã học phần: INT1332</w:t>
      </w:r>
    </w:p>
    <w:p>
      <w:pPr>
        <w:pStyle w:val="Normal"/>
      </w:pPr>
      <w:r>
        <w:t>Số tín chỉ: 3</w:t>
      </w:r>
    </w:p>
    <w:p>
      <w:pPr>
        <w:pStyle w:val="Normal"/>
      </w:pPr>
      <w:r>
        <w:t>Lên lớp (tiết):</w:t>
      </w:r>
    </w:p>
    <w:p>
      <w:pPr>
        <w:pStyle w:val="Normal"/>
      </w:pPr>
      <w:r>
        <w:tab/>
        <w:t>Lý Thuyết: 30</w:t>
      </w:r>
    </w:p>
    <w:p>
      <w:pPr>
        <w:pStyle w:val="Normal"/>
      </w:pPr>
      <w:r>
        <w:tab/>
        <w:t>Bài tập/Thảo luận: 8</w:t>
      </w:r>
    </w:p>
    <w:p>
      <w:pPr>
        <w:pStyle w:val="Normal"/>
      </w:pPr>
      <w:r>
        <w:t>Thí nghiệm /Thực hành (tiết): 6</w:t>
      </w:r>
    </w:p>
    <w:p>
      <w:pPr>
        <w:pStyle w:val="Normal"/>
      </w:pPr>
      <w:r>
        <w:t>Tự học (tiết): 1</w:t>
      </w:r>
    </w:p>
    <w:p>
      <w:pPr>
        <w:pStyle w:val="Normal"/>
      </w:pPr>
      <w:r>
        <w:t>Mã số môn học tiên quyết: RIPT1301</w:t>
      </w:r>
    </w:p>
    <w:p>
      <w:pPr>
        <w:pStyle w:val="Normal"/>
      </w:pPr>
      <w:r>
        <w:t>Ghi chú: PTIT + Doanh nghiệp</w:t>
      </w:r>
    </w:p>
    <w:p>
      <w:pPr>
        <w:pStyle w:val="Normal"/>
      </w:pPr>
      <w:r>
        <w:t>20</w:t>
      </w:r>
    </w:p>
    <w:p>
      <w:pPr>
        <w:pStyle w:val="Normal"/>
      </w:pPr>
      <w:r>
        <w:t>Tên môn học: Cơ sở dữ liệu</w:t>
      </w:r>
    </w:p>
    <w:p>
      <w:pPr>
        <w:pStyle w:val="Normal"/>
      </w:pPr>
      <w:r>
        <w:t>Mã học phần: INT1313</w:t>
      </w:r>
    </w:p>
    <w:p>
      <w:pPr>
        <w:pStyle w:val="Normal"/>
      </w:pPr>
      <w:r>
        <w:t>Số tín chỉ: 3</w:t>
      </w:r>
    </w:p>
    <w:p>
      <w:pPr>
        <w:pStyle w:val="Normal"/>
      </w:pPr>
      <w:r>
        <w:t>Lên lớp (tiết):</w:t>
      </w:r>
    </w:p>
    <w:p>
      <w:pPr>
        <w:pStyle w:val="Normal"/>
      </w:pPr>
      <w:r>
        <w:tab/>
        <w:t>Lý Thuyết: 32</w:t>
      </w:r>
    </w:p>
    <w:p>
      <w:pPr>
        <w:pStyle w:val="Normal"/>
      </w:pPr>
      <w:r>
        <w:tab/>
        <w:t>Bài tập/Thảo luận: 8</w:t>
      </w:r>
    </w:p>
    <w:p>
      <w:pPr>
        <w:pStyle w:val="Normal"/>
      </w:pPr>
      <w:r>
        <w:t>Thí nghiệm /Thực hành (tiết): 4</w:t>
      </w:r>
    </w:p>
    <w:p>
      <w:pPr>
        <w:pStyle w:val="Normal"/>
      </w:pPr>
      <w:r>
        <w:t>Tự học (tiết): 1</w:t>
      </w:r>
    </w:p>
    <w:p>
      <w:pPr>
        <w:pStyle w:val="Normal"/>
      </w:pPr>
      <w:r>
        <w:t>21</w:t>
      </w:r>
    </w:p>
    <w:p>
      <w:pPr>
        <w:pStyle w:val="Normal"/>
      </w:pPr>
      <w:r>
        <w:t>Tên môn học: Mạng máy tính theo CCNA</w:t>
      </w:r>
    </w:p>
    <w:p>
      <w:pPr>
        <w:pStyle w:val="Normal"/>
      </w:pPr>
      <w:r>
        <w:t>Mã học phần: RIPT1303</w:t>
      </w:r>
    </w:p>
    <w:p>
      <w:pPr>
        <w:pStyle w:val="Normal"/>
      </w:pPr>
      <w:r>
        <w:t>Số tín chỉ: 4</w:t>
      </w:r>
    </w:p>
    <w:p>
      <w:pPr>
        <w:pStyle w:val="Normal"/>
      </w:pPr>
      <w:r>
        <w:t>Lên lớp (tiết):</w:t>
      </w:r>
    </w:p>
    <w:p>
      <w:pPr>
        <w:pStyle w:val="Normal"/>
      </w:pPr>
      <w:r>
        <w:tab/>
        <w:t>Lý Thuyết: 20</w:t>
      </w:r>
    </w:p>
    <w:p>
      <w:pPr>
        <w:pStyle w:val="Normal"/>
      </w:pPr>
      <w:r>
        <w:tab/>
        <w:t>Bài tập/Thảo luận: 20</w:t>
      </w:r>
    </w:p>
    <w:p>
      <w:pPr>
        <w:pStyle w:val="Normal"/>
      </w:pPr>
      <w:r>
        <w:t>Thí nghiệm /Thực hành (tiết): 20</w:t>
      </w:r>
    </w:p>
    <w:p>
      <w:pPr>
        <w:pStyle w:val="Normal"/>
      </w:pPr>
      <w:r>
        <w:t>Ghi chú: PTIT + Doanh nghiệp</w:t>
      </w:r>
    </w:p>
    <w:p>
      <w:pPr>
        <w:pStyle w:val="Normal"/>
      </w:pPr>
      <w:r>
        <w:t>22</w:t>
      </w:r>
    </w:p>
    <w:p>
      <w:pPr>
        <w:pStyle w:val="Normal"/>
      </w:pPr>
      <w:r>
        <w:t>Tên môn học: Quản lý dự án phần mềm</w:t>
      </w:r>
    </w:p>
    <w:p>
      <w:pPr>
        <w:pStyle w:val="Normal"/>
      </w:pPr>
      <w:r>
        <w:t>Mã học phần: INT1450</w:t>
      </w:r>
    </w:p>
    <w:p>
      <w:pPr>
        <w:pStyle w:val="Normal"/>
      </w:pPr>
      <w:r>
        <w:t>Số tín chỉ: 2</w:t>
      </w:r>
    </w:p>
    <w:p>
      <w:pPr>
        <w:pStyle w:val="Normal"/>
      </w:pPr>
      <w:r>
        <w:t>Lên lớp (tiết):</w:t>
      </w:r>
    </w:p>
    <w:p>
      <w:pPr>
        <w:pStyle w:val="Normal"/>
      </w:pPr>
      <w:r>
        <w:tab/>
        <w:t>Lý thuyết: 24</w:t>
      </w:r>
    </w:p>
    <w:p>
      <w:pPr>
        <w:pStyle w:val="Normal"/>
      </w:pPr>
      <w:r>
        <w:tab/>
        <w:t>Bài tập/Thảo luận: 6</w:t>
      </w:r>
    </w:p>
    <w:p>
      <w:pPr>
        <w:pStyle w:val="Normal"/>
      </w:pPr>
      <w:r>
        <w:t>Ghi chú: PTIT + Doanh nghiệp</w:t>
      </w:r>
    </w:p>
    <w:p>
      <w:pPr>
        <w:pStyle w:val="Normal"/>
      </w:pPr>
      <w:r>
        <w:t>23</w:t>
      </w:r>
    </w:p>
    <w:p>
      <w:pPr>
        <w:pStyle w:val="Normal"/>
      </w:pPr>
      <w:r>
        <w:t>Tên môn học: An toàn và bảo mật hệ thống thông tin</w:t>
      </w:r>
    </w:p>
    <w:p>
      <w:pPr>
        <w:pStyle w:val="Normal"/>
      </w:pPr>
      <w:r>
        <w:t>Mã học phần: INT1303</w:t>
      </w:r>
    </w:p>
    <w:p>
      <w:pPr>
        <w:pStyle w:val="Normal"/>
      </w:pPr>
      <w:r>
        <w:t>Số tín chỉ: 3</w:t>
      </w:r>
    </w:p>
    <w:p>
      <w:pPr>
        <w:pStyle w:val="Normal"/>
      </w:pPr>
      <w:r>
        <w:t>Lên lớp (tiết):</w:t>
      </w:r>
    </w:p>
    <w:p>
      <w:pPr>
        <w:pStyle w:val="Normal"/>
      </w:pPr>
      <w:r>
        <w:tab/>
        <w:t>Lý Thuyết: 32</w:t>
      </w:r>
    </w:p>
    <w:p>
      <w:pPr>
        <w:pStyle w:val="Normal"/>
      </w:pPr>
      <w:r>
        <w:tab/>
        <w:t>Bài tập/Thảo luận: 10</w:t>
      </w:r>
    </w:p>
    <w:p>
      <w:pPr>
        <w:pStyle w:val="Normal"/>
      </w:pPr>
      <w:r>
        <w:t>Thí nghiệm /Thực hành (tiết): 2</w:t>
      </w:r>
    </w:p>
    <w:p>
      <w:pPr>
        <w:pStyle w:val="Normal"/>
      </w:pPr>
      <w:r>
        <w:t>Tự học (tiết): 1</w:t>
      </w:r>
    </w:p>
    <w:p>
      <w:pPr>
        <w:pStyle w:val="Normal"/>
      </w:pPr>
      <w:r>
        <w:t>24</w:t>
      </w:r>
    </w:p>
    <w:p>
      <w:pPr>
        <w:pStyle w:val="Normal"/>
      </w:pPr>
      <w:r>
        <w:t>Tên môn học: Nhập môn công nghệ nền tảng (Platform Technologies)</w:t>
      </w:r>
    </w:p>
    <w:p>
      <w:pPr>
        <w:pStyle w:val="Normal"/>
      </w:pPr>
      <w:r>
        <w:t>Mã học phần: RIPT1304</w:t>
      </w:r>
    </w:p>
    <w:p>
      <w:pPr>
        <w:pStyle w:val="Normal"/>
      </w:pPr>
      <w:r>
        <w:t>Số tín chỉ: 3</w:t>
      </w:r>
    </w:p>
    <w:p>
      <w:pPr>
        <w:pStyle w:val="Normal"/>
      </w:pPr>
      <w:r>
        <w:t>Lên lớp (tiết):</w:t>
      </w:r>
    </w:p>
    <w:p>
      <w:pPr>
        <w:pStyle w:val="Normal"/>
      </w:pPr>
      <w:r>
        <w:tab/>
        <w:t>Lý Thuyết: 30</w:t>
      </w:r>
    </w:p>
    <w:p>
      <w:pPr>
        <w:pStyle w:val="Normal"/>
      </w:pPr>
      <w:r>
        <w:tab/>
        <w:t>Bài tập/Thảo luận: 6</w:t>
      </w:r>
    </w:p>
    <w:p>
      <w:pPr>
        <w:pStyle w:val="Normal"/>
      </w:pPr>
      <w:r>
        <w:t>Thí nghiệm /Thực hành (tiết): 8</w:t>
      </w:r>
    </w:p>
    <w:p>
      <w:pPr>
        <w:pStyle w:val="Normal"/>
      </w:pPr>
      <w:r>
        <w:t>Tự học (tiết): 1</w:t>
      </w:r>
    </w:p>
    <w:p>
      <w:pPr>
        <w:pStyle w:val="Normal"/>
      </w:pPr>
      <w:r>
        <w:t>Ghi chú: PTIT + Doanh nghiệp</w:t>
      </w:r>
    </w:p>
    <w:p>
      <w:pPr>
        <w:pStyle w:val="Normal"/>
      </w:pPr>
      <w:r>
        <w:t>25</w:t>
      </w:r>
    </w:p>
    <w:p>
      <w:pPr>
        <w:pStyle w:val="Normal"/>
      </w:pPr>
      <w:r>
        <w:t>Tên môn học: Phát triển ứng dụng cho các thiết bị di động</w:t>
      </w:r>
    </w:p>
    <w:p>
      <w:pPr>
        <w:pStyle w:val="Normal"/>
      </w:pPr>
      <w:r>
        <w:t>Mã học phần: INT1449</w:t>
      </w:r>
    </w:p>
    <w:p>
      <w:pPr>
        <w:pStyle w:val="Normal"/>
      </w:pPr>
      <w:r>
        <w:t>Số tín chỉ: 3</w:t>
      </w:r>
    </w:p>
    <w:p>
      <w:pPr>
        <w:pStyle w:val="Normal"/>
      </w:pPr>
      <w:r>
        <w:t>Lên lớp (tiết):</w:t>
      </w:r>
    </w:p>
    <w:p>
      <w:pPr>
        <w:pStyle w:val="Normal"/>
      </w:pPr>
      <w:r>
        <w:tab/>
        <w:t>Lý Thuyết: 30</w:t>
      </w:r>
    </w:p>
    <w:p>
      <w:pPr>
        <w:pStyle w:val="Normal"/>
      </w:pPr>
      <w:r>
        <w:tab/>
        <w:t>Bài tập/Thảo luận: 8</w:t>
      </w:r>
    </w:p>
    <w:p>
      <w:pPr>
        <w:pStyle w:val="Normal"/>
      </w:pPr>
      <w:r>
        <w:t>Thí nghiệm /Thực hành (tiết): 6</w:t>
      </w:r>
    </w:p>
    <w:p>
      <w:pPr>
        <w:pStyle w:val="Normal"/>
      </w:pPr>
      <w:r>
        <w:t>Tự học (tiết): 1</w:t>
      </w:r>
    </w:p>
    <w:p>
      <w:pPr>
        <w:pStyle w:val="Normal"/>
      </w:pPr>
      <w:r>
        <w:t>Ghi chú: PTIT + Doanh nghiệp</w:t>
      </w:r>
    </w:p>
    <w:p>
      <w:pPr>
        <w:pStyle w:val="Normal"/>
      </w:pPr>
      <w:r>
        <w:t>26</w:t>
      </w:r>
    </w:p>
    <w:p>
      <w:pPr>
        <w:pStyle w:val="Normal"/>
      </w:pPr>
      <w:r>
        <w:t>Tên môn học: Nhập môn tích hợp hệ thống (System Integration)</w:t>
      </w:r>
    </w:p>
    <w:p>
      <w:pPr>
        <w:pStyle w:val="Normal"/>
      </w:pPr>
      <w:r>
        <w:t>Mã học phần: RIPT1305</w:t>
      </w:r>
    </w:p>
    <w:p>
      <w:pPr>
        <w:pStyle w:val="Normal"/>
      </w:pPr>
      <w:r>
        <w:t>Số tín chỉ: 2</w:t>
      </w:r>
    </w:p>
    <w:p>
      <w:pPr>
        <w:pStyle w:val="Normal"/>
      </w:pPr>
      <w:r>
        <w:t>Lên lớp (tiết):</w:t>
      </w:r>
    </w:p>
    <w:p>
      <w:pPr>
        <w:pStyle w:val="Normal"/>
      </w:pPr>
      <w:r>
        <w:tab/>
        <w:t>Lý Thuyết: 20</w:t>
      </w:r>
    </w:p>
    <w:p>
      <w:pPr>
        <w:pStyle w:val="Normal"/>
      </w:pPr>
      <w:r>
        <w:t>Thí nghiệm /Thực hành (tiết): 10</w:t>
      </w:r>
    </w:p>
    <w:p>
      <w:pPr>
        <w:pStyle w:val="Normal"/>
      </w:pPr>
      <w:r>
        <w:t>27</w:t>
      </w:r>
    </w:p>
    <w:p>
      <w:pPr>
        <w:pStyle w:val="Normal"/>
      </w:pPr>
      <w:r>
        <w:t>Tên môn học: Lập trình Web</w:t>
      </w:r>
    </w:p>
    <w:p>
      <w:pPr>
        <w:pStyle w:val="Normal"/>
      </w:pPr>
      <w:r>
        <w:t>Mã học phần: RIPT1306</w:t>
      </w:r>
    </w:p>
    <w:p>
      <w:pPr>
        <w:pStyle w:val="Normal"/>
      </w:pPr>
      <w:r>
        <w:t>Số tín chỉ: 3</w:t>
      </w:r>
    </w:p>
    <w:p>
      <w:pPr>
        <w:pStyle w:val="Normal"/>
      </w:pPr>
      <w:r>
        <w:t>Lên lớp (tiết):</w:t>
      </w:r>
    </w:p>
    <w:p>
      <w:pPr>
        <w:pStyle w:val="Normal"/>
      </w:pPr>
      <w:r>
        <w:tab/>
        <w:t>Lý Thuyết: 30</w:t>
      </w:r>
    </w:p>
    <w:p>
      <w:pPr>
        <w:pStyle w:val="Normal"/>
      </w:pPr>
      <w:r>
        <w:tab/>
        <w:t>Bài tập/Thảo luận: 8</w:t>
      </w:r>
    </w:p>
    <w:p>
      <w:pPr>
        <w:pStyle w:val="Normal"/>
      </w:pPr>
      <w:r>
        <w:t>Thí nghiệm /Thực hành (tiết): 6</w:t>
      </w:r>
    </w:p>
    <w:p>
      <w:pPr>
        <w:pStyle w:val="Normal"/>
      </w:pPr>
      <w:r>
        <w:t>Tự học (tiết): 1</w:t>
      </w:r>
    </w:p>
    <w:p>
      <w:pPr>
        <w:pStyle w:val="Normal"/>
      </w:pPr>
      <w:r>
        <w:t>28</w:t>
      </w:r>
    </w:p>
    <w:p>
      <w:pPr>
        <w:pStyle w:val="Normal"/>
      </w:pPr>
      <w:r>
        <w:t>Tên môn học: Thực hành lập trình Web</w:t>
      </w:r>
    </w:p>
    <w:p>
      <w:pPr>
        <w:pStyle w:val="Normal"/>
      </w:pPr>
      <w:r>
        <w:t>Mã học phần: RIPT1307</w:t>
      </w:r>
    </w:p>
    <w:p>
      <w:pPr>
        <w:pStyle w:val="Normal"/>
      </w:pPr>
      <w:r>
        <w:t>Số tín chỉ: 3</w:t>
      </w:r>
    </w:p>
    <w:p>
      <w:pPr>
        <w:pStyle w:val="Normal"/>
      </w:pPr>
      <w:r>
        <w:t>Lên lớp (tiết):</w:t>
      </w:r>
    </w:p>
    <w:p>
      <w:pPr>
        <w:pStyle w:val="Normal"/>
      </w:pPr>
      <w:r>
        <w:tab/>
        <w:t>Lý Thuyết: 8</w:t>
      </w:r>
    </w:p>
    <w:p>
      <w:pPr>
        <w:pStyle w:val="Normal"/>
      </w:pPr>
      <w:r>
        <w:t>Thí nghiệm /Thực hành (tiết): 36</w:t>
      </w:r>
    </w:p>
    <w:p>
      <w:pPr>
        <w:pStyle w:val="Normal"/>
      </w:pPr>
      <w:r>
        <w:t>Tự học (tiết): 1</w:t>
      </w:r>
    </w:p>
    <w:p>
      <w:pPr>
        <w:pStyle w:val="Normal"/>
      </w:pPr>
      <w:r>
        <w:t>Mã số môn học tiên quyết: RIPT1306</w:t>
      </w:r>
    </w:p>
    <w:p>
      <w:pPr>
        <w:pStyle w:val="Normal"/>
      </w:pPr>
      <w:r>
        <w:t xml:space="preserve">Ghi chú: Dự án Doanh nghiệp </w:t>
      </w:r>
    </w:p>
    <w:p>
      <w:pPr>
        <w:pStyle w:val="Normal"/>
      </w:pPr>
      <w:r>
        <w:t>29</w:t>
      </w:r>
    </w:p>
    <w:p>
      <w:pPr>
        <w:pStyle w:val="Normal"/>
      </w:pPr>
      <w:r>
        <w:t>Tên môn học: Học phần doanh nghiệp 1</w:t>
      </w:r>
    </w:p>
    <w:p>
      <w:pPr>
        <w:pStyle w:val="Normal"/>
      </w:pPr>
      <w:r>
        <w:t>Mã học phần: RIPT1308</w:t>
      </w:r>
    </w:p>
    <w:p>
      <w:pPr>
        <w:pStyle w:val="Normal"/>
      </w:pPr>
      <w:r>
        <w:t>Số tín chỉ: 3</w:t>
      </w:r>
    </w:p>
    <w:p>
      <w:pPr>
        <w:pStyle w:val="Normal"/>
      </w:pPr>
      <w:r>
        <w:t>Lên lớp (tiết):</w:t>
      </w:r>
    </w:p>
    <w:p>
      <w:pPr>
        <w:pStyle w:val="Normal"/>
      </w:pPr>
      <w:r>
        <w:tab/>
      </w:r>
    </w:p>
    <w:p>
      <w:pPr>
        <w:pStyle w:val="Normal"/>
      </w:pPr>
      <w:r>
        <w:tab/>
        <w:t>Bài tập/Thảo luận: 6</w:t>
      </w:r>
    </w:p>
    <w:p>
      <w:pPr>
        <w:pStyle w:val="Normal"/>
      </w:pPr>
      <w:r>
        <w:t>Thí nghiệm / Thực hành (tiết): 39</w:t>
      </w:r>
    </w:p>
    <w:p>
      <w:pPr>
        <w:pStyle w:val="Normal"/>
      </w:pPr>
      <w:r>
        <w:t>Mã số môn học tiên quyết: RIPT1307</w:t>
      </w:r>
    </w:p>
    <w:p>
      <w:pPr>
        <w:pStyle w:val="Normal"/>
      </w:pPr>
      <w:r>
        <w:t>30</w:t>
      </w:r>
    </w:p>
    <w:p>
      <w:pPr>
        <w:pStyle w:val="Normal"/>
      </w:pPr>
      <w:r>
        <w:t>Tên môn học: Học phần doanh nghiệp 2</w:t>
      </w:r>
    </w:p>
    <w:p>
      <w:pPr>
        <w:pStyle w:val="Normal"/>
      </w:pPr>
      <w:r>
        <w:t>Mã học phần: RIPT1309</w:t>
      </w:r>
    </w:p>
    <w:p>
      <w:pPr>
        <w:pStyle w:val="Normal"/>
      </w:pPr>
      <w:r>
        <w:t>Số tín chỉ: 3</w:t>
      </w:r>
    </w:p>
    <w:p>
      <w:pPr>
        <w:pStyle w:val="Normal"/>
      </w:pPr>
      <w:r>
        <w:t>Lên lớp (tiết):</w:t>
      </w:r>
    </w:p>
    <w:p>
      <w:pPr>
        <w:pStyle w:val="Normal"/>
      </w:pPr>
      <w:r>
        <w:tab/>
      </w:r>
    </w:p>
    <w:p>
      <w:pPr>
        <w:pStyle w:val="Normal"/>
      </w:pPr>
      <w:r>
        <w:tab/>
        <w:t>Bài tập/Thảo luận: 6</w:t>
      </w:r>
    </w:p>
    <w:p>
      <w:pPr>
        <w:pStyle w:val="Normal"/>
      </w:pPr>
      <w:r>
        <w:t>Thí nghiệm / Thực hành (tiết): 39</w:t>
      </w:r>
    </w:p>
    <w:p>
      <w:pPr>
        <w:pStyle w:val="Normal"/>
      </w:pPr>
      <w:r>
        <w:t>Mã số môn học tiên quyết: INT1449</w:t>
      </w:r>
    </w:p>
    <w:p>
      <w:pPr>
        <w:pStyle w:val="Normal"/>
      </w:pPr>
      <w:r>
        <w:t>Tổng số tín chỉ: 44</w:t>
      </w:r>
    </w:p>
    <w:p>
      <w:pPr>
        <w:pStyle w:val="Heading6"/>
      </w:pPr>
      <w:r>
        <w:t xml:space="preserve">4.2.3. 2. Khối kiến thức chuyên ngành  </w:t>
      </w:r>
    </w:p>
    <w:p>
      <w:pPr>
        <w:pStyle w:val="Heading6"/>
      </w:pPr>
      <w:r>
        <w:t>Chuyên ngành Công nghệ phần mềm</w:t>
      </w:r>
    </w:p>
    <w:p>
      <w:pPr>
        <w:pStyle w:val="Normal"/>
      </w:pPr>
      <w:r>
        <w:t>31</w:t>
      </w:r>
    </w:p>
    <w:p>
      <w:pPr>
        <w:pStyle w:val="Normal"/>
      </w:pPr>
      <w:r>
        <w:t>Tên môn học: Kiến trúc và thiết kế phần mềm</w:t>
      </w:r>
    </w:p>
    <w:p>
      <w:pPr>
        <w:pStyle w:val="Normal"/>
      </w:pPr>
      <w:r>
        <w:t>Mã học phần: INT1427</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Mã số học phần học trước: INT1450</w:t>
      </w:r>
    </w:p>
    <w:p>
      <w:pPr>
        <w:pStyle w:val="Normal"/>
      </w:pPr>
      <w:r>
        <w:t>32</w:t>
      </w:r>
    </w:p>
    <w:p>
      <w:pPr>
        <w:pStyle w:val="Normal"/>
      </w:pPr>
      <w:r>
        <w:t>Tên môn học: Thiết kế giao diện người dùng</w:t>
      </w:r>
    </w:p>
    <w:p>
      <w:pPr>
        <w:pStyle w:val="Normal"/>
      </w:pPr>
      <w:r>
        <w:t>Mã học phần: RIPT1410</w:t>
      </w:r>
    </w:p>
    <w:p>
      <w:pPr>
        <w:pStyle w:val="Normal"/>
      </w:pPr>
      <w:r>
        <w:t>Số tín chỉ: 3</w:t>
      </w:r>
    </w:p>
    <w:p>
      <w:pPr>
        <w:pStyle w:val="Normal"/>
      </w:pPr>
      <w:r>
        <w:t>Lên lớp (tiết):</w:t>
      </w:r>
    </w:p>
    <w:p>
      <w:pPr>
        <w:pStyle w:val="Normal"/>
      </w:pPr>
      <w:r>
        <w:tab/>
        <w:t>Lý Thuyết: 30</w:t>
      </w:r>
    </w:p>
    <w:p>
      <w:pPr>
        <w:pStyle w:val="Normal"/>
      </w:pPr>
      <w:r>
        <w:tab/>
        <w:t>Bài tập/Thảo luận: 6</w:t>
      </w:r>
    </w:p>
    <w:p>
      <w:pPr>
        <w:pStyle w:val="Normal"/>
      </w:pPr>
      <w:r>
        <w:t>Thí nghiệm / Thực hành (tiết): 8</w:t>
      </w:r>
    </w:p>
    <w:p>
      <w:pPr>
        <w:pStyle w:val="Normal"/>
      </w:pPr>
      <w:r>
        <w:t>Tự học (tiết): 1</w:t>
      </w:r>
    </w:p>
    <w:p>
      <w:pPr>
        <w:pStyle w:val="Normal"/>
      </w:pPr>
      <w:r>
        <w:t>Ghi chú: PTIT + Doanh nghiệp</w:t>
      </w:r>
    </w:p>
    <w:p>
      <w:pPr>
        <w:pStyle w:val="Normal"/>
      </w:pPr>
      <w:r>
        <w:t>33</w:t>
      </w:r>
    </w:p>
    <w:p>
      <w:pPr>
        <w:pStyle w:val="Normal"/>
      </w:pPr>
      <w:r>
        <w:t>Tên môn học: Nhập môn công nghệ phần mềm</w:t>
      </w:r>
    </w:p>
    <w:p>
      <w:pPr>
        <w:pStyle w:val="Normal"/>
      </w:pPr>
      <w:r>
        <w:t>Mã học phần: INT1340</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34</w:t>
      </w:r>
    </w:p>
    <w:p>
      <w:pPr>
        <w:pStyle w:val="Normal"/>
      </w:pPr>
      <w:r>
        <w:t>Tên môn học: Lập trình Web nâng cao</w:t>
      </w:r>
    </w:p>
    <w:p>
      <w:pPr>
        <w:pStyle w:val="Normal"/>
      </w:pPr>
      <w:r>
        <w:t>Mã học phần: RIPT1411</w:t>
      </w:r>
    </w:p>
    <w:p>
      <w:pPr>
        <w:pStyle w:val="Normal"/>
      </w:pPr>
      <w:r>
        <w:t>Số tín chỉ: 3</w:t>
      </w:r>
    </w:p>
    <w:p>
      <w:pPr>
        <w:pStyle w:val="Normal"/>
      </w:pPr>
      <w:r>
        <w:t>Lên lớp (tiết):</w:t>
      </w:r>
    </w:p>
    <w:p>
      <w:pPr>
        <w:pStyle w:val="Normal"/>
      </w:pPr>
      <w:r>
        <w:tab/>
        <w:t>Lý Thuyết: 30</w:t>
      </w:r>
    </w:p>
    <w:p>
      <w:pPr>
        <w:pStyle w:val="Normal"/>
      </w:pPr>
      <w:r>
        <w:tab/>
        <w:t>Bài tập/Thảo luận: 6</w:t>
      </w:r>
    </w:p>
    <w:p>
      <w:pPr>
        <w:pStyle w:val="Normal"/>
      </w:pPr>
      <w:r>
        <w:t>Thí nghiệm / Thực hành (tiết): 8</w:t>
      </w:r>
    </w:p>
    <w:p>
      <w:pPr>
        <w:pStyle w:val="Normal"/>
      </w:pPr>
      <w:r>
        <w:t>Tự học (tiết): 1</w:t>
      </w:r>
    </w:p>
    <w:p>
      <w:pPr>
        <w:pStyle w:val="Normal"/>
      </w:pPr>
      <w:r>
        <w:t>Mã số môn học tiên quyết: RIPT1307</w:t>
      </w:r>
    </w:p>
    <w:p>
      <w:pPr>
        <w:pStyle w:val="Normal"/>
      </w:pPr>
      <w:r>
        <w:t>Ghi chú: PTIT + Doanh nghiệp</w:t>
      </w:r>
    </w:p>
    <w:p>
      <w:pPr>
        <w:pStyle w:val="Normal"/>
      </w:pPr>
      <w:r>
        <w:t>35</w:t>
      </w:r>
    </w:p>
    <w:p>
      <w:pPr>
        <w:pStyle w:val="Normal"/>
      </w:pPr>
      <w:r>
        <w:t>Tên môn học: Phát triển ứng dụng di động đa nền tảng</w:t>
      </w:r>
    </w:p>
    <w:p>
      <w:pPr>
        <w:pStyle w:val="Normal"/>
      </w:pPr>
      <w:r>
        <w:t>Mã học phần: RIPT1412</w:t>
      </w:r>
    </w:p>
    <w:p>
      <w:pPr>
        <w:pStyle w:val="Normal"/>
      </w:pPr>
      <w:r>
        <w:t>Số tín chỉ: 3</w:t>
      </w:r>
    </w:p>
    <w:p>
      <w:pPr>
        <w:pStyle w:val="Normal"/>
      </w:pPr>
      <w:r>
        <w:t>Lên lớp (tiết):</w:t>
      </w:r>
    </w:p>
    <w:p>
      <w:pPr>
        <w:pStyle w:val="Normal"/>
      </w:pPr>
      <w:r>
        <w:tab/>
        <w:t>Lý Thuyết: 26</w:t>
      </w:r>
    </w:p>
    <w:p>
      <w:pPr>
        <w:pStyle w:val="Normal"/>
      </w:pPr>
      <w:r>
        <w:tab/>
        <w:t>Bài tập/Thảo luận: 8</w:t>
      </w:r>
    </w:p>
    <w:p>
      <w:pPr>
        <w:pStyle w:val="Normal"/>
      </w:pPr>
      <w:r>
        <w:t>Thí nghiệm / Thực hành (tiết): 10</w:t>
      </w:r>
    </w:p>
    <w:p>
      <w:pPr>
        <w:pStyle w:val="Normal"/>
      </w:pPr>
      <w:r>
        <w:t>Tự học (tiết): 1</w:t>
      </w:r>
    </w:p>
    <w:p>
      <w:pPr>
        <w:pStyle w:val="Normal"/>
      </w:pPr>
      <w:r>
        <w:t>Mã số môn học tiên quyết: INT1449</w:t>
      </w:r>
    </w:p>
    <w:p>
      <w:pPr>
        <w:pStyle w:val="Normal"/>
      </w:pPr>
      <w:r>
        <w:t>Ghi chú: PTIT + Doanh nghiệp</w:t>
      </w:r>
    </w:p>
    <w:p>
      <w:pPr>
        <w:pStyle w:val="Normal"/>
      </w:pPr>
      <w:r>
        <w:t>36</w:t>
      </w:r>
    </w:p>
    <w:p>
      <w:pPr>
        <w:pStyle w:val="Normal"/>
      </w:pPr>
      <w:r>
        <w:t>Tên môn học: Đảm bảo chất lượng phần mềm</w:t>
      </w:r>
    </w:p>
    <w:p>
      <w:pPr>
        <w:pStyle w:val="Normal"/>
      </w:pPr>
      <w:r>
        <w:t>Mã học phần: INT1416</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37</w:t>
      </w:r>
    </w:p>
    <w:p>
      <w:pPr>
        <w:pStyle w:val="Normal"/>
      </w:pPr>
      <w:r>
        <w:t>Tên môn học: Phân tích nghiệp vụ</w:t>
      </w:r>
    </w:p>
    <w:p>
      <w:pPr>
        <w:pStyle w:val="Normal"/>
      </w:pPr>
      <w:r>
        <w:t>Mã học phần: RIPT1413</w:t>
      </w:r>
    </w:p>
    <w:p>
      <w:pPr>
        <w:pStyle w:val="Normal"/>
      </w:pPr>
      <w:r>
        <w:t>Số tín chỉ: 3</w:t>
      </w:r>
    </w:p>
    <w:p>
      <w:pPr>
        <w:pStyle w:val="Normal"/>
      </w:pPr>
      <w:r>
        <w:t>Lên lớp (tiết):</w:t>
      </w:r>
    </w:p>
    <w:p>
      <w:pPr>
        <w:pStyle w:val="Normal"/>
      </w:pPr>
      <w:r>
        <w:tab/>
        <w:t>Lý Thuyết: 30</w:t>
      </w:r>
    </w:p>
    <w:p>
      <w:pPr>
        <w:pStyle w:val="Normal"/>
      </w:pPr>
      <w:r>
        <w:tab/>
        <w:t>Bài tập/Thảo luận: 14</w:t>
      </w:r>
    </w:p>
    <w:p>
      <w:pPr>
        <w:pStyle w:val="Normal"/>
      </w:pPr>
      <w:r>
        <w:t>Tự học (tiết): 1</w:t>
      </w:r>
    </w:p>
    <w:p>
      <w:pPr>
        <w:pStyle w:val="Normal"/>
      </w:pPr>
      <w:r>
        <w:t>Ghi chú: PTIT + Doanh nghiệp</w:t>
      </w:r>
    </w:p>
    <w:p>
      <w:pPr>
        <w:pStyle w:val="Normal"/>
      </w:pPr>
      <w:r>
        <w:t>Học phần tự chọn (Chọn 1 trong 3 học phần)</w:t>
      </w:r>
    </w:p>
    <w:p>
      <w:pPr>
        <w:pStyle w:val="Normal"/>
      </w:pPr>
      <w:r>
        <w:t>38</w:t>
      </w:r>
    </w:p>
    <w:p>
      <w:pPr>
        <w:pStyle w:val="Normal"/>
      </w:pPr>
      <w:r>
        <w:t>Tên môn học: Phát triển phần mềm hướng agent</w:t>
      </w:r>
    </w:p>
    <w:p>
      <w:pPr>
        <w:pStyle w:val="Normal"/>
      </w:pPr>
      <w:r>
        <w:t>Mã học phần: INT1447</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39</w:t>
      </w:r>
    </w:p>
    <w:p>
      <w:pPr>
        <w:pStyle w:val="Normal"/>
      </w:pPr>
      <w:r>
        <w:t>Tên môn học: Tương tác người máy</w:t>
      </w:r>
    </w:p>
    <w:p>
      <w:pPr>
        <w:pStyle w:val="Normal"/>
      </w:pPr>
      <w:r>
        <w:t>Mã học phần: INT1460</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40</w:t>
      </w:r>
    </w:p>
    <w:p>
      <w:pPr>
        <w:pStyle w:val="Normal"/>
      </w:pPr>
      <w:r>
        <w:t>Tên môn học: Phát triển phần mềm hướng dịch vụ</w:t>
      </w:r>
    </w:p>
    <w:p>
      <w:pPr>
        <w:pStyle w:val="Normal"/>
      </w:pPr>
      <w:r>
        <w:t>Mã học phần: INT1448</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Tổng số tín chỉ: 24</w:t>
      </w:r>
    </w:p>
    <w:p>
      <w:pPr>
        <w:pStyle w:val="Heading6"/>
      </w:pPr>
      <w:r>
        <w:t>Chuyên ngành Hệ thống thông tin</w:t>
      </w:r>
    </w:p>
    <w:p>
      <w:pPr>
        <w:pStyle w:val="Normal"/>
      </w:pPr>
      <w:r>
        <w:t>31</w:t>
      </w:r>
    </w:p>
    <w:p>
      <w:pPr>
        <w:pStyle w:val="Normal"/>
      </w:pPr>
      <w:r>
        <w:t>Tên môn học: Quản trị cơ sở dữ liệu nâng cao</w:t>
      </w:r>
    </w:p>
    <w:p>
      <w:pPr>
        <w:pStyle w:val="Normal"/>
      </w:pPr>
      <w:r>
        <w:t>Mã học phần: RIPT1414</w:t>
      </w:r>
    </w:p>
    <w:p>
      <w:pPr>
        <w:pStyle w:val="Normal"/>
      </w:pPr>
      <w:r>
        <w:t>Số tín chỉ: 3</w:t>
      </w:r>
    </w:p>
    <w:p>
      <w:pPr>
        <w:pStyle w:val="Normal"/>
      </w:pPr>
      <w:r>
        <w:t>Lên lớp (tiết):</w:t>
      </w:r>
    </w:p>
    <w:p>
      <w:pPr>
        <w:pStyle w:val="Normal"/>
      </w:pPr>
      <w:r>
        <w:tab/>
        <w:t>Lý Thuyết: 32</w:t>
      </w:r>
    </w:p>
    <w:p>
      <w:pPr>
        <w:pStyle w:val="Normal"/>
      </w:pPr>
      <w:r>
        <w:tab/>
        <w:t>Bài tập/Thảo luận: 2</w:t>
      </w:r>
    </w:p>
    <w:p>
      <w:pPr>
        <w:pStyle w:val="Normal"/>
      </w:pPr>
      <w:r>
        <w:t>Thí nghiệm / Thực hành (tiết): 10</w:t>
      </w:r>
    </w:p>
    <w:p>
      <w:pPr>
        <w:pStyle w:val="Normal"/>
      </w:pPr>
      <w:r>
        <w:t>Tự học (tiết): 1</w:t>
      </w:r>
    </w:p>
    <w:p>
      <w:pPr>
        <w:pStyle w:val="Normal"/>
      </w:pPr>
      <w:r>
        <w:t>Mã số môn học tiên quyết: INT1313</w:t>
      </w:r>
    </w:p>
    <w:p>
      <w:pPr>
        <w:pStyle w:val="Normal"/>
      </w:pPr>
      <w:r>
        <w:t>Ghi chú: PTIT + Doanh nghiệp</w:t>
      </w:r>
    </w:p>
    <w:p>
      <w:pPr>
        <w:pStyle w:val="Normal"/>
      </w:pPr>
      <w:r>
        <w:t>32</w:t>
      </w:r>
    </w:p>
    <w:p>
      <w:pPr>
        <w:pStyle w:val="Normal"/>
      </w:pPr>
      <w:r>
        <w:t>Tên môn học: Điện toán đám mây</w:t>
      </w:r>
    </w:p>
    <w:p>
      <w:pPr>
        <w:pStyle w:val="Normal"/>
      </w:pPr>
      <w:r>
        <w:t>Mã học phần: RIPT1415</w:t>
      </w:r>
    </w:p>
    <w:p>
      <w:pPr>
        <w:pStyle w:val="Normal"/>
      </w:pPr>
      <w:r>
        <w:t>Số tín chỉ: 3</w:t>
      </w:r>
    </w:p>
    <w:p>
      <w:pPr>
        <w:pStyle w:val="Normal"/>
      </w:pPr>
      <w:r>
        <w:t>Lên lớp (tiết):</w:t>
      </w:r>
    </w:p>
    <w:p>
      <w:pPr>
        <w:pStyle w:val="Normal"/>
      </w:pPr>
      <w:r>
        <w:tab/>
        <w:t>Lý Thuyết: 8</w:t>
      </w:r>
    </w:p>
    <w:p>
      <w:pPr>
        <w:pStyle w:val="Normal"/>
      </w:pPr>
      <w:r>
        <w:tab/>
        <w:t>Bài tập/Thảo luận: 36</w:t>
      </w:r>
    </w:p>
    <w:p>
      <w:pPr>
        <w:pStyle w:val="Normal"/>
      </w:pPr>
      <w:r>
        <w:t>Tự học (tiết): 1</w:t>
      </w:r>
    </w:p>
    <w:p>
      <w:pPr>
        <w:pStyle w:val="Normal"/>
      </w:pPr>
      <w:r>
        <w:t>Ghi chú: PTIT + Doanh nghiệp</w:t>
      </w:r>
    </w:p>
    <w:p>
      <w:pPr>
        <w:pStyle w:val="Normal"/>
      </w:pPr>
      <w:r>
        <w:t>33</w:t>
      </w:r>
    </w:p>
    <w:p>
      <w:pPr>
        <w:pStyle w:val="Normal"/>
      </w:pPr>
      <w:r>
        <w:t>Tên môn học: Nhập môn DevOps</w:t>
      </w:r>
    </w:p>
    <w:p>
      <w:pPr>
        <w:pStyle w:val="Normal"/>
      </w:pPr>
      <w:r>
        <w:t>Mã học phần: RIPT1416</w:t>
      </w:r>
    </w:p>
    <w:p>
      <w:pPr>
        <w:pStyle w:val="Normal"/>
      </w:pPr>
      <w:r>
        <w:t>Số tín chỉ: 3</w:t>
      </w:r>
    </w:p>
    <w:p>
      <w:pPr>
        <w:pStyle w:val="Normal"/>
      </w:pPr>
      <w:r>
        <w:t>Lên lớp (tiết):</w:t>
      </w:r>
    </w:p>
    <w:p>
      <w:pPr>
        <w:pStyle w:val="Normal"/>
      </w:pPr>
      <w:r>
        <w:tab/>
        <w:t>Lý Thuyết: 32</w:t>
      </w:r>
    </w:p>
    <w:p>
      <w:pPr>
        <w:pStyle w:val="Normal"/>
      </w:pPr>
      <w:r>
        <w:tab/>
        <w:t>Bài tập/Thảo luận: 2</w:t>
      </w:r>
    </w:p>
    <w:p>
      <w:pPr>
        <w:pStyle w:val="Normal"/>
      </w:pPr>
      <w:r>
        <w:t>Thí nghiệm / Thực hành (tiết): 10</w:t>
      </w:r>
    </w:p>
    <w:p>
      <w:pPr>
        <w:pStyle w:val="Normal"/>
      </w:pPr>
      <w:r>
        <w:t>Tự học (tiết): 1</w:t>
      </w:r>
    </w:p>
    <w:p>
      <w:pPr>
        <w:pStyle w:val="Normal"/>
      </w:pPr>
      <w:r>
        <w:t>Ghi chú: PTIT + Doanh nghiệp</w:t>
      </w:r>
    </w:p>
    <w:p>
      <w:pPr>
        <w:pStyle w:val="Normal"/>
      </w:pPr>
      <w:r>
        <w:t>34</w:t>
      </w:r>
    </w:p>
    <w:p>
      <w:pPr>
        <w:pStyle w:val="Normal"/>
      </w:pPr>
      <w:r>
        <w:t>Tên môn học: Kho dữ liệu và khai phá dữ liệu</w:t>
      </w:r>
    </w:p>
    <w:p>
      <w:pPr>
        <w:pStyle w:val="Normal"/>
      </w:pPr>
      <w:r>
        <w:t>Mã học phần: INT1422</w:t>
      </w:r>
    </w:p>
    <w:p>
      <w:pPr>
        <w:pStyle w:val="Normal"/>
      </w:pPr>
      <w:r>
        <w:t>Số tín chỉ: 3</w:t>
      </w:r>
    </w:p>
    <w:p>
      <w:pPr>
        <w:pStyle w:val="Normal"/>
      </w:pPr>
      <w:r>
        <w:t>Lên lớp (tiết):</w:t>
      </w:r>
    </w:p>
    <w:p>
      <w:pPr>
        <w:pStyle w:val="Normal"/>
      </w:pPr>
      <w:r>
        <w:tab/>
        <w:t>Lý Thuyết: 36</w:t>
      </w:r>
    </w:p>
    <w:p>
      <w:pPr>
        <w:pStyle w:val="Normal"/>
      </w:pPr>
      <w:r>
        <w:t>Thí nghiệm / Thực hành (tiết): 8</w:t>
      </w:r>
    </w:p>
    <w:p>
      <w:pPr>
        <w:pStyle w:val="Normal"/>
      </w:pPr>
      <w:r>
        <w:t>Tự học (tiết): 1</w:t>
      </w:r>
    </w:p>
    <w:p>
      <w:pPr>
        <w:pStyle w:val="Normal"/>
      </w:pPr>
      <w:r>
        <w:t>35</w:t>
      </w:r>
    </w:p>
    <w:p>
      <w:pPr>
        <w:pStyle w:val="Normal"/>
      </w:pPr>
      <w:r>
        <w:t>Tên môn học: Các hệ thống phân tán</w:t>
      </w:r>
    </w:p>
    <w:p>
      <w:pPr>
        <w:pStyle w:val="Normal"/>
      </w:pPr>
      <w:r>
        <w:t>Mã học phần: INT1405</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36</w:t>
      </w:r>
    </w:p>
    <w:p>
      <w:pPr>
        <w:pStyle w:val="Normal"/>
      </w:pPr>
      <w:r>
        <w:t>Tên môn học: Thực hành DevOps</w:t>
      </w:r>
    </w:p>
    <w:p>
      <w:pPr>
        <w:pStyle w:val="Normal"/>
      </w:pPr>
      <w:r>
        <w:t>Mã học phần: RIPT1417</w:t>
      </w:r>
    </w:p>
    <w:p>
      <w:pPr>
        <w:pStyle w:val="Normal"/>
      </w:pPr>
      <w:r>
        <w:t>Số tín chỉ: 3</w:t>
      </w:r>
    </w:p>
    <w:p>
      <w:pPr>
        <w:pStyle w:val="Normal"/>
      </w:pPr>
      <w:r>
        <w:t>Lên lớp (tiết):</w:t>
      </w:r>
    </w:p>
    <w:p>
      <w:pPr>
        <w:pStyle w:val="Normal"/>
      </w:pPr>
      <w:r>
        <w:tab/>
      </w:r>
    </w:p>
    <w:p>
      <w:pPr>
        <w:pStyle w:val="Normal"/>
      </w:pPr>
      <w:r>
        <w:tab/>
        <w:t>Bài tập/Thảo luận: 8</w:t>
      </w:r>
    </w:p>
    <w:p>
      <w:pPr>
        <w:pStyle w:val="Normal"/>
      </w:pPr>
      <w:r>
        <w:t>Thí nghiệm / Thực hành (tiết): 36</w:t>
      </w:r>
    </w:p>
    <w:p>
      <w:pPr>
        <w:pStyle w:val="Normal"/>
      </w:pPr>
      <w:r>
        <w:t>Tự học (tiết): 1</w:t>
      </w:r>
    </w:p>
    <w:p>
      <w:pPr>
        <w:pStyle w:val="Normal"/>
      </w:pPr>
      <w:r>
        <w:t>Mã số môn học tiên quyết: RIPT1416</w:t>
      </w:r>
    </w:p>
    <w:p>
      <w:pPr>
        <w:pStyle w:val="Normal"/>
      </w:pPr>
      <w:r>
        <w:t>Ghi chú: PTIT + Doanh nghiệp</w:t>
      </w:r>
    </w:p>
    <w:p>
      <w:pPr>
        <w:pStyle w:val="Normal"/>
      </w:pPr>
      <w:r>
        <w:t>37</w:t>
      </w:r>
    </w:p>
    <w:p>
      <w:pPr>
        <w:pStyle w:val="Normal"/>
      </w:pPr>
      <w:r>
        <w:t>Tên môn học: Phát triển hệ thống thông tin quản lý</w:t>
      </w:r>
    </w:p>
    <w:p>
      <w:pPr>
        <w:pStyle w:val="Normal"/>
      </w:pPr>
      <w:r>
        <w:t>Mã học phần: INT1445</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Học phần tự chọn (Chọn 1 trong 3 học phần)</w:t>
      </w:r>
    </w:p>
    <w:p>
      <w:pPr>
        <w:pStyle w:val="Normal"/>
      </w:pPr>
      <w:r>
        <w:t>38</w:t>
      </w:r>
    </w:p>
    <w:p>
      <w:pPr>
        <w:pStyle w:val="Normal"/>
      </w:pPr>
      <w:r>
        <w:t>Tên môn học: Hệ trợ giúp quyết định</w:t>
      </w:r>
    </w:p>
    <w:p>
      <w:pPr>
        <w:pStyle w:val="Normal"/>
      </w:pPr>
      <w:r>
        <w:t>Mã học phần: INT1421</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39</w:t>
      </w:r>
    </w:p>
    <w:p>
      <w:pPr>
        <w:pStyle w:val="Normal"/>
      </w:pPr>
      <w:r>
        <w:t>Tên môn học: Các hệ thống dựa trên tri thức</w:t>
      </w:r>
    </w:p>
    <w:p>
      <w:pPr>
        <w:pStyle w:val="Normal"/>
      </w:pPr>
      <w:r>
        <w:t>Mã học phần: INT1404</w:t>
      </w:r>
    </w:p>
    <w:p>
      <w:pPr>
        <w:pStyle w:val="Normal"/>
      </w:pPr>
      <w:r>
        <w:t>Số tín chỉ: 3</w:t>
      </w:r>
    </w:p>
    <w:p>
      <w:pPr>
        <w:pStyle w:val="Normal"/>
      </w:pPr>
      <w:r>
        <w:t>Lên lớp (tiết):</w:t>
      </w:r>
    </w:p>
    <w:p>
      <w:pPr>
        <w:pStyle w:val="Normal"/>
      </w:pPr>
      <w:r>
        <w:tab/>
        <w:t>Lý Thuyết: 36</w:t>
      </w:r>
    </w:p>
    <w:p>
      <w:pPr>
        <w:pStyle w:val="Normal"/>
      </w:pPr>
      <w:r>
        <w:tab/>
        <w:t>Bài tập/Thảo luận: 8</w:t>
      </w:r>
    </w:p>
    <w:p>
      <w:pPr>
        <w:pStyle w:val="Normal"/>
      </w:pPr>
      <w:r>
        <w:t>Tự học (tiết): 1</w:t>
      </w:r>
    </w:p>
    <w:p>
      <w:pPr>
        <w:pStyle w:val="Normal"/>
      </w:pPr>
      <w:r>
        <w:t>40</w:t>
      </w:r>
    </w:p>
    <w:p>
      <w:pPr>
        <w:pStyle w:val="Normal"/>
      </w:pPr>
      <w:r>
        <w:t>Tên môn học: Phát triển ứng dụng phân tán</w:t>
      </w:r>
    </w:p>
    <w:p>
      <w:pPr>
        <w:pStyle w:val="Normal"/>
      </w:pPr>
      <w:r>
        <w:t>Mã học phần: INT1498</w:t>
      </w:r>
    </w:p>
    <w:p>
      <w:pPr>
        <w:pStyle w:val="Normal"/>
      </w:pPr>
      <w:r>
        <w:t>Số tín chỉ: 3</w:t>
      </w:r>
    </w:p>
    <w:p>
      <w:pPr>
        <w:pStyle w:val="Normal"/>
      </w:pPr>
      <w:r>
        <w:t>Lên lớp (tiết):</w:t>
      </w:r>
    </w:p>
    <w:p>
      <w:pPr>
        <w:pStyle w:val="Normal"/>
      </w:pPr>
      <w:r>
        <w:tab/>
        <w:t>Lý Thuyết: 36</w:t>
      </w:r>
    </w:p>
    <w:p>
      <w:pPr>
        <w:pStyle w:val="Normal"/>
      </w:pPr>
      <w:r>
        <w:tab/>
        <w:t>Bài tập/Thảo luận: 7</w:t>
      </w:r>
    </w:p>
    <w:p>
      <w:pPr>
        <w:pStyle w:val="Normal"/>
      </w:pPr>
      <w:r>
        <w:t>Tự học (tiết): 1</w:t>
      </w:r>
    </w:p>
    <w:p>
      <w:pPr>
        <w:pStyle w:val="Normal"/>
      </w:pPr>
      <w:r>
        <w:t>Tổng số tín chỉ: 24</w:t>
      </w:r>
    </w:p>
    <w:p>
      <w:pPr>
        <w:pStyle w:val="Heading5"/>
      </w:pPr>
      <w:r>
        <w:t>4.2.4. Thực tập và tốt nghiệp  (mã RIPT1518, 6 TC) và Khoá luận tốt nghiệp (mã RIPT1519, 6 TC): 12 tín chỉ</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