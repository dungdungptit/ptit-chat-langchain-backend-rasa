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4.2.3.1. Khối kiến thức cơ sở  ngành</w:t>
      </w:r>
    </w:p>
    <w:p>
      <w:pPr>
        <w:pStyle w:val="Normal"/>
      </w:pPr>
      <w:r>
        <w:t>16</w:t>
      </w:r>
    </w:p>
    <w:p>
      <w:pPr>
        <w:pStyle w:val="Normal"/>
      </w:pPr>
      <w:r>
        <w:t>Tên môn học: Nhập môn lập trình với Python</w:t>
      </w:r>
    </w:p>
    <w:p>
      <w:pPr>
        <w:pStyle w:val="Normal"/>
      </w:pPr>
      <w:r>
        <w:t>Mã học phần: RIPT1301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17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Lập trình với ngôn ngữ Script</w:t>
      </w:r>
    </w:p>
    <w:p>
      <w:pPr>
        <w:pStyle w:val="Normal"/>
      </w:pPr>
      <w:r>
        <w:t>Mã học phần: RIPT1302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19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20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Mạng máy tính theo CCNA</w:t>
      </w:r>
    </w:p>
    <w:p>
      <w:pPr>
        <w:pStyle w:val="Normal"/>
      </w:pPr>
      <w:r>
        <w:t>Mã học phần: RIPT1303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20</w:t>
      </w:r>
    </w:p>
    <w:p>
      <w:pPr>
        <w:pStyle w:val="Normal"/>
      </w:pPr>
      <w:r>
        <w:t>Thí nghiệm /Thực hành (tiết): 20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22</w:t>
      </w:r>
    </w:p>
    <w:p>
      <w:pPr>
        <w:pStyle w:val="Normal"/>
      </w:pPr>
      <w:r>
        <w:t>Tên môn học: Quản lý dự án phần mềm</w:t>
      </w:r>
    </w:p>
    <w:p>
      <w:pPr>
        <w:pStyle w:val="Normal"/>
      </w:pPr>
      <w:r>
        <w:t>Mã học phần: INT1450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23</w:t>
      </w:r>
    </w:p>
    <w:p>
      <w:pPr>
        <w:pStyle w:val="Normal"/>
      </w:pPr>
      <w:r>
        <w:t>Tên môn học: An toàn và bảo mật hệ thống thông tin</w:t>
      </w:r>
    </w:p>
    <w:p>
      <w:pPr>
        <w:pStyle w:val="Normal"/>
      </w:pPr>
      <w:r>
        <w:t>Mã học phần: INT1303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2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Nhập môn công nghệ nền tảng (Platform Technologies)</w:t>
      </w:r>
    </w:p>
    <w:p>
      <w:pPr>
        <w:pStyle w:val="Normal"/>
      </w:pPr>
      <w:r>
        <w:t>Mã học phần: RIPT1304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25</w:t>
      </w:r>
    </w:p>
    <w:p>
      <w:pPr>
        <w:pStyle w:val="Normal"/>
      </w:pPr>
      <w:r>
        <w:t>Tên môn học: Phát triển ứng dụng cho các thiết bị di động</w:t>
      </w:r>
    </w:p>
    <w:p>
      <w:pPr>
        <w:pStyle w:val="Normal"/>
      </w:pPr>
      <w:r>
        <w:t>Mã học phần: INT1449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26</w:t>
      </w:r>
    </w:p>
    <w:p>
      <w:pPr>
        <w:pStyle w:val="Normal"/>
      </w:pPr>
      <w:r>
        <w:t>Tên môn học: Nhập môn tích hợp hệ thống (System Integration)</w:t>
      </w:r>
    </w:p>
    <w:p>
      <w:pPr>
        <w:pStyle w:val="Normal"/>
      </w:pPr>
      <w:r>
        <w:t>Mã học phần: RIPT1305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>Thí nghiệm /Thực hành (tiết): 10</w:t>
      </w:r>
    </w:p>
    <w:p>
      <w:pPr>
        <w:pStyle w:val="Normal"/>
      </w:pPr>
      <w:r>
        <w:t>27</w:t>
      </w:r>
    </w:p>
    <w:p>
      <w:pPr>
        <w:pStyle w:val="Normal"/>
      </w:pPr>
      <w:r>
        <w:t>Tên môn học: Lập trình Web</w:t>
      </w:r>
    </w:p>
    <w:p>
      <w:pPr>
        <w:pStyle w:val="Normal"/>
      </w:pPr>
      <w:r>
        <w:t>Mã học phần: RIPT1306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28</w:t>
      </w:r>
    </w:p>
    <w:p>
      <w:pPr>
        <w:pStyle w:val="Normal"/>
      </w:pPr>
      <w:r>
        <w:t>Tên môn học: Thực hành lập trình Web</w:t>
      </w:r>
    </w:p>
    <w:p>
      <w:pPr>
        <w:pStyle w:val="Normal"/>
      </w:pPr>
      <w:r>
        <w:t>Mã học phần: RIPT1307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>Thí nghiệm /Thực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RIPT1306</w:t>
      </w:r>
    </w:p>
    <w:p>
      <w:pPr>
        <w:pStyle w:val="Normal"/>
      </w:pPr>
      <w:r>
        <w:t xml:space="preserve">Ghi chú: Dự án Doanh nghiệp </w:t>
      </w:r>
    </w:p>
    <w:p>
      <w:pPr>
        <w:pStyle w:val="Normal"/>
      </w:pPr>
      <w:r>
        <w:t>29</w:t>
      </w:r>
    </w:p>
    <w:p>
      <w:pPr>
        <w:pStyle w:val="Normal"/>
      </w:pPr>
      <w:r>
        <w:t>Tên môn học: Học phần doanh nghiệp 1</w:t>
      </w:r>
    </w:p>
    <w:p>
      <w:pPr>
        <w:pStyle w:val="Normal"/>
      </w:pPr>
      <w:r>
        <w:t>Mã học phần: RIPT1308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30</w:t>
      </w:r>
    </w:p>
    <w:p>
      <w:pPr>
        <w:pStyle w:val="Normal"/>
      </w:pPr>
      <w:r>
        <w:t>Tên môn học: Học phần doanh nghiệp 2</w:t>
      </w:r>
    </w:p>
    <w:p>
      <w:pPr>
        <w:pStyle w:val="Normal"/>
      </w:pPr>
      <w:r>
        <w:t>Mã học phần: RIPT1309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Tổng số tín chỉ: 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