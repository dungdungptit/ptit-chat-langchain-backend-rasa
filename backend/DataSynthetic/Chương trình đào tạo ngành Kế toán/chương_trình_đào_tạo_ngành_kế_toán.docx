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Kế toán  </w:t>
      </w:r>
    </w:p>
    <w:p>
      <w:pPr>
        <w:pStyle w:val="Normal"/>
      </w:pPr>
      <w:r>
        <w:t xml:space="preserve">(Quyết định số 222/QĐ-HV ngày 24/02/2022  về việc ban hành Chương trình giáo dục đại học ngành Kế toán - trình độ đại học hệ chính quy )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c)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w:t>
      </w:r>
    </w:p>
    <w:p>
      <w:pPr>
        <w:pStyle w:val="ListParagraph"/>
      </w:pPr>
      <w:r>
        <w:t xml:space="preserve">Thí sinh có điểm thi đánh giá tư duy của Đại học Bách khoa Hà Nội năm 2022 từ 20 điểm trở lên. </w:t>
      </w:r>
    </w:p>
    <w:p>
      <w:pPr>
        <w:pStyle w:val="Heading2"/>
      </w:pPr>
      <w:r>
        <w:t xml:space="preserve">2. MỤC TIÊU, KIẾN THỨC, KỸ NĂNG, TRÌNH ĐỘ NGOẠI NGỮ ĐẠT ĐƯỢC  </w:t>
      </w:r>
    </w:p>
    <w:p>
      <w:pPr>
        <w:pStyle w:val="Heading3"/>
      </w:pPr>
      <w:r>
        <w:t xml:space="preserve">2.1 Mục tiêu  </w:t>
      </w:r>
    </w:p>
    <w:p>
      <w:pPr>
        <w:pStyle w:val="ListParagraph"/>
      </w:pPr>
      <w:r>
        <w:t xml:space="preserve">Chương trình đào tạo ngành kế toán, chuyên ngành kế toán doanh nghiệp của Học viện Công nghệ Bưu chính Viễn thông được thiết kế nhằm  đào tạo và cung ứng nguồn nhân lực trình độ đại học ngành kế toán doanh nghiệp trong thời đại hội nhập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tài chính và kiểm toán. </w:t>
      </w:r>
    </w:p>
    <w:p>
      <w:pPr>
        <w:pStyle w:val="Heading3"/>
      </w:pPr>
      <w:r>
        <w:t xml:space="preserve">2.1 Kiến thức  </w:t>
      </w:r>
    </w:p>
    <w:p>
      <w:pPr>
        <w:pStyle w:val="ListParagraph"/>
      </w:pPr>
      <w:r>
        <w:t xml:space="preserve">PO1: Vận dụng được các kiến thức khoa học tự nhiên trong học tập, nghiên cứu và thực hiện các hoạt động nghề nghiệp;  </w:t>
      </w:r>
    </w:p>
    <w:p>
      <w:pPr>
        <w:pStyle w:val="ListParagraph"/>
      </w:pPr>
      <w:r>
        <w:t xml:space="preserve">PO2: Vận dụng được các kiến thức cơ sở của ngành kế toán trong hoạt động nghề nghiệp;  </w:t>
      </w:r>
    </w:p>
    <w:p>
      <w:pPr>
        <w:pStyle w:val="ListParagraph"/>
      </w:pPr>
      <w:r>
        <w:t xml:space="preserve">PO3: Vận dụng được các kiến thức chuyên ngành kế toán để thực thi các quy trình nghiệp vụ kế toán, thuế, kiểm toán;  </w:t>
      </w:r>
    </w:p>
    <w:p>
      <w:pPr>
        <w:pStyle w:val="ListParagraph"/>
      </w:pPr>
      <w:r>
        <w:t xml:space="preserve">PO4:  Vận dụng được các nguyên lý và chuẩn mực kế toán quốc tế (tương đương trình độ ACCA và CFA cấp độ căn bản)  trong hoạt động nghề nghiệp;  </w:t>
      </w:r>
    </w:p>
    <w:p>
      <w:pPr>
        <w:pStyle w:val="ListParagraph"/>
      </w:pPr>
      <w:r>
        <w:t xml:space="preserve">PO5: Vận dụng được kiến thức chuyên môn về tài chính để xử lý tốt các nghiệp vụ về tài chính, phân tích tài chính và phân tích hoạt động kinh doanh. </w:t>
      </w:r>
    </w:p>
    <w:p>
      <w:pPr>
        <w:pStyle w:val="Heading3"/>
      </w:pPr>
      <w:r>
        <w:t xml:space="preserve">2.2 Kỹ năng  </w:t>
      </w:r>
    </w:p>
    <w:p>
      <w:pPr>
        <w:pStyle w:val="ListParagraph"/>
      </w:pPr>
      <w:r>
        <w:t xml:space="preserve">PO6: Vận dụng được các kỹ năng nghề nghiệp (thu thập, xử lý, phân tích, báo cáo thông tin kinh tế, tài chính) để phục vụ hoạt động nghề nghiệp;  </w:t>
      </w:r>
    </w:p>
    <w:p>
      <w:pPr>
        <w:pStyle w:val="ListParagraph"/>
      </w:pPr>
      <w:r>
        <w:t>PO7: Vận dụng được các kỹ năng mềm (thuyết trình, làm việc nhóm, giải quyết vấn đề…) để phục vụ hoạt động nghề nghiệp.</w:t>
      </w:r>
    </w:p>
    <w:p>
      <w:pPr>
        <w:pStyle w:val="Heading3"/>
      </w:pPr>
      <w:r>
        <w:t xml:space="preserve">2.3 Kỹ năng mềm  </w:t>
      </w:r>
    </w:p>
    <w:p>
      <w:pPr>
        <w:pStyle w:val="ListParagraph"/>
      </w:pPr>
      <w:r>
        <w:t xml:space="preserve">Kỹ năng giao tiếp: giao tiếp và thuyết trình tốt thể hiện qua việc trình bày rõ ràng, tự tin và thuyết phục các vấn đề liên quan đến chuyên môn nghiệp vụ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Normal"/>
      </w:pPr>
    </w:p>
    <w:p>
      <w:pPr>
        <w:pStyle w:val="Heading3"/>
      </w:pPr>
      <w:r>
        <w:t xml:space="preserve">2.4 Ngoại ngữ Tiếng Anh  </w:t>
      </w:r>
    </w:p>
    <w:p>
      <w:pPr>
        <w:pStyle w:val="ListParagraph"/>
      </w:pPr>
      <w:r>
        <w:t xml:space="preserve">Đạt trình độ tiếng Anh 450 điểm TOEIC quốc tế . </w:t>
      </w:r>
    </w:p>
    <w:p>
      <w:pPr>
        <w:pStyle w:val="ListParagraph"/>
      </w:pPr>
      <w:r>
        <w:t xml:space="preserve">Có khả năng sử dụng tiếng Anh phục vụ học tập, nghiên cứu, hoà nhập nhanh với cộng đồng công nghệ thông tin khu vực và quốc tế sau khi ra trường .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 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p>
      <w:pPr>
        <w:pStyle w:val="Heading2"/>
      </w:pPr>
      <w:r>
        <w:t xml:space="preserve">4. CHƯƠNG TRÌNH ĐÀO TẠO  </w:t>
      </w:r>
    </w:p>
    <w:p>
      <w:pPr>
        <w:pStyle w:val="ListParagraph"/>
      </w:pPr>
      <w:r>
        <w:t>KHỐI LƯỢNG KIẾN THỨC TOÀN KHÓA: 130 tín chỉ (không bao gồm Giáo dục thể chất , Giáo dục quốc phòng  và Kỹ năng mềm ).</w:t>
      </w:r>
    </w:p>
    <w:p>
      <w:pPr>
        <w:pStyle w:val="Heading3"/>
      </w:pPr>
      <w:r>
        <w:t xml:space="preserve">NỘI DUNG CHƯƠNG TRÌNH  </w:t>
      </w:r>
    </w:p>
    <w:p>
      <w:pPr>
        <w:pStyle w:val="Heading4"/>
      </w:pPr>
      <w:r>
        <w:t>4.1 Cấu trúc chương trình</w:t>
      </w:r>
    </w:p>
    <w:p>
      <w:pPr>
        <w:pStyle w:val="ListParagraph"/>
      </w:pPr>
      <w:r>
        <w:t>Kiến thức giáo dục đại cương: 38 tín chỉ</w:t>
      </w:r>
    </w:p>
    <w:p>
      <w:pPr>
        <w:pStyle w:val="ListParagraph"/>
      </w:pPr>
      <w:r>
        <w:t>Khối kiến thức chung: 29 tín chỉ</w:t>
      </w:r>
    </w:p>
    <w:p>
      <w:pPr>
        <w:pStyle w:val="ListParagraph"/>
      </w:pPr>
      <w:r>
        <w:t>Lý luận chính trị: 11 tín chỉ</w:t>
      </w:r>
    </w:p>
    <w:p>
      <w:pPr>
        <w:pStyle w:val="ListParagraph"/>
      </w:pPr>
      <w:r>
        <w:t>Tiếng anh: 14 tín chỉ</w:t>
      </w:r>
    </w:p>
    <w:p>
      <w:pPr>
        <w:pStyle w:val="ListParagraph"/>
      </w:pPr>
      <w:r>
        <w:t>Tin học: 4 tín chỉ</w:t>
      </w:r>
    </w:p>
    <w:p>
      <w:pPr>
        <w:pStyle w:val="ListParagraph"/>
      </w:pPr>
      <w:r>
        <w:t>Khối kiến thức khoa học tự nhiên và xã hội: 9 tín chỉ</w:t>
      </w:r>
    </w:p>
    <w:p>
      <w:pPr>
        <w:pStyle w:val="ListParagraph"/>
      </w:pPr>
      <w:r>
        <w:t>Kiến thức giáo dục chuyên nghiệp: 92 tín chỉ</w:t>
      </w:r>
    </w:p>
    <w:p>
      <w:pPr>
        <w:pStyle w:val="ListParagraph"/>
      </w:pPr>
      <w:r>
        <w:t>Khối kiến thức cơ sở (nhóm ngành và ngành): 45 tín chỉ</w:t>
      </w:r>
    </w:p>
    <w:p>
      <w:pPr>
        <w:pStyle w:val="ListParagraph"/>
      </w:pPr>
      <w:r>
        <w:t>Khối kiến thức chuyên chuyên ngành: 37 ngành</w:t>
      </w:r>
    </w:p>
    <w:p>
      <w:pPr>
        <w:pStyle w:val="ListParagraph"/>
      </w:pPr>
      <w:r>
        <w:t>Thực tập và Tốt nghiệp: 10 (4+6)</w:t>
      </w:r>
    </w:p>
    <w:p>
      <w:pPr>
        <w:pStyle w:val="Normal"/>
      </w:pP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ListParagraph"/>
      </w:pPr>
      <w:r>
        <w:t xml:space="preserve">(*): 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pPr>
        <w:pStyle w:val="Normal"/>
      </w:pPr>
      <w:r>
        <w:t xml:space="preserve"> </w:t>
      </w:r>
    </w:p>
    <w:p>
      <w:pPr>
        <w:pStyle w:val="Heading5"/>
      </w:pPr>
      <w:r>
        <w:t xml:space="preserve">4.2.2 Khối kiến thức khoa  học tự nhiên và xã hội  </w:t>
      </w:r>
    </w:p>
    <w:p>
      <w:pPr>
        <w:pStyle w:val="Normal"/>
      </w:pPr>
      <w:r>
        <w:t xml:space="preserve"> </w:t>
      </w:r>
    </w:p>
    <w:p>
      <w:pPr>
        <w:pStyle w:val="Normal"/>
      </w:pPr>
    </w:p>
    <w:p>
      <w:pPr>
        <w:pStyle w:val="Heading5"/>
      </w:pPr>
      <w:r>
        <w:t xml:space="preserve">4.2.3 Khối kiến thức giáo dục chuyên nghiệp  </w:t>
      </w:r>
    </w:p>
    <w:p>
      <w:pPr>
        <w:pStyle w:val="Heading6"/>
      </w:pPr>
      <w:r>
        <w:t xml:space="preserve">4.2.3.1 Kiến thức cơ sở ngành và ngành  </w:t>
      </w:r>
    </w:p>
    <w:p>
      <w:pPr>
        <w:pStyle w:val="Normal"/>
      </w:pPr>
      <w:r>
        <w:t xml:space="preserve"> </w:t>
      </w:r>
    </w:p>
    <w:p>
      <w:pPr>
        <w:pStyle w:val="Normal"/>
      </w:pPr>
      <w:r>
        <w:t xml:space="preserve"> </w:t>
      </w:r>
    </w:p>
    <w:p>
      <w:pPr>
        <w:pStyle w:val="Heading6"/>
      </w:pPr>
      <w:r>
        <w:t xml:space="preserve">4.2.3.2 Kiến thức chuyên ngành  </w:t>
      </w:r>
    </w:p>
    <w:p>
      <w:pPr>
        <w:pStyle w:val="Normal"/>
      </w:pPr>
      <w:r>
        <w:t xml:space="preserve"> </w:t>
      </w:r>
    </w:p>
    <w:p>
      <w:pPr>
        <w:pStyle w:val="Normal"/>
      </w:pPr>
      <w:r>
        <w:t xml:space="preserve"> </w:t>
      </w:r>
    </w:p>
    <w:p>
      <w:pPr>
        <w:pStyle w:val="Normal"/>
      </w:pPr>
      <w:r>
        <w:t>4.2.3.3 Thực tập</w:t>
      </w:r>
    </w:p>
    <w:p>
      <w:pPr>
        <w:pStyle w:val="ListParagraph"/>
      </w:pPr>
      <w:r>
        <w:t xml:space="preserve">Thực tập: 4 TC  </w:t>
      </w:r>
    </w:p>
    <w:p>
      <w:pPr>
        <w:pStyle w:val="Normal"/>
      </w:pPr>
      <w:r>
        <w:t xml:space="preserve">4.2.3.4 Tốt nghiệp </w:t>
      </w:r>
    </w:p>
    <w:p>
      <w:pPr>
        <w:pStyle w:val="ListParagraph"/>
      </w:pPr>
      <w:r>
        <w:t xml:space="preserve">Tốt nghiệp: 6TC (Làm khóa luận hoặc học 3 học phần thay thế tốt nghiệp, mỗi học phần 2TC trong số học phần tự chọn kiến thức chuyên ngành, lựa chọn theo nhóm)  </w:t>
      </w:r>
    </w:p>
    <w:p>
      <w:pPr>
        <w:pStyle w:val="Normal"/>
      </w:pPr>
      <w:r>
        <w:t xml:space="preserve"> </w:t>
      </w:r>
    </w:p>
    <w:p>
      <w:pPr>
        <w:pStyle w:val="Heading2"/>
      </w:pPr>
      <w:r>
        <w:t xml:space="preserve">5. KHẢ NĂNG HỌC TẬP, NÂNG CAO TRÌNH ĐỘ SAU KHI RA TRƯỜNG  </w:t>
      </w:r>
    </w:p>
    <w:p>
      <w:pPr>
        <w:pStyle w:val="ListParagraph"/>
      </w:pPr>
      <w:r>
        <w:t>Có thể tiếp tục học tiếp lên trình độ sau đại học tại  các cơ sở giáo dục đại học trong nước và nước ngoài.</w:t>
      </w:r>
    </w:p>
    <w:p>
      <w:pPr>
        <w:pStyle w:val="Heading2"/>
      </w:pPr>
      <w:r>
        <w:t xml:space="preserve">6. VỊ TRÍ LÀM VIỆC SAU KHI TỐT NGHIỆP  </w:t>
      </w:r>
    </w:p>
    <w:p>
      <w:pPr>
        <w:pStyle w:val="Normal"/>
      </w:pPr>
      <w:r>
        <w:t xml:space="preserve">Sau khi tốt nghiệp sinh viên có đủ năng lực để đảm nhận các vị trí công việc sau:   </w:t>
      </w:r>
    </w:p>
    <w:p>
      <w:pPr>
        <w:pStyle w:val="ListParagraph"/>
      </w:pPr>
      <w:r>
        <w:t xml:space="preserve">Có khả năng đảm nhận tốt các vị trí tại các bộ phận chức năng kế toán ở doa nh nghiệp trong và ngoài nước, các Bộ, ngành và các cơ quan nhà nước; các đơn vị liên doanh liên kết; các ngân hàng hoặc các tổ chức khác; hành nghề kế toán tại các công ty tư vấn kế toán chuyên nghiệp;  </w:t>
      </w:r>
    </w:p>
    <w:p>
      <w:pPr>
        <w:pStyle w:val="ListParagraph"/>
      </w:pPr>
      <w:r>
        <w:t xml:space="preserve">Đủ kỹ năng đảm đương hoặc tham gia các hoạt động  hoạch định chính sách kế toán/tài chính, và tổ chức công tác kế toán tại các doanh nghiệp;  </w:t>
      </w:r>
    </w:p>
    <w:p>
      <w:pPr>
        <w:pStyle w:val="ListParagraph"/>
      </w:pPr>
      <w:r>
        <w:t xml:space="preserve">Có khả năng đảm nhận tốt vị trí trợ lý kiểm toán, kiểm toán viên, nhân viên tư vấn thuế, tư vấn tài chính trong các công ty kiểm toán và tư vấn tài chính chuyên  nghiệp.  </w:t>
      </w:r>
    </w:p>
    <w:p>
      <w:pPr>
        <w:pStyle w:val="ListParagraph"/>
      </w:pPr>
      <w:r>
        <w:t xml:space="preserve">Có khả năng tự tạo lập doanh nghiệp trong lĩnh vực kế toán và tìm kiến cơ hội kinh doanh riêng cho bản thân;  </w:t>
      </w:r>
    </w:p>
    <w:p>
      <w:pPr>
        <w:pStyle w:val="ListParagraph"/>
      </w:pPr>
      <w:r>
        <w:t>Có khả năng trở thành cán bộ nghiên cứu, cán bộ giảng dạy về kế toán, kiểm toán tại các Viện, Trung tâm nghiên cứu, các cơ sở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