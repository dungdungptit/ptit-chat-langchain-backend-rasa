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38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9 tín chỉ</w:t>
      </w:r>
    </w:p>
    <w:p>
      <w:pPr>
        <w:pStyle w:val="ListParagraph"/>
      </w:pPr>
      <w:r>
        <w:t>Kiến thức giáo dục chuyên nghiệp: 92 tín chỉ</w:t>
      </w:r>
    </w:p>
    <w:p>
      <w:pPr>
        <w:pStyle w:val="ListParagraph"/>
      </w:pPr>
      <w:r>
        <w:t>Khối kiến thức cơ sở (nhóm ngành và ngành): 45 tín chỉ</w:t>
      </w:r>
    </w:p>
    <w:p>
      <w:pPr>
        <w:pStyle w:val="ListParagraph"/>
      </w:pPr>
      <w:r>
        <w:t>Khối kiến thức chuyên chuyên ngành: 37 ngành</w:t>
      </w:r>
    </w:p>
    <w:p>
      <w:pPr>
        <w:pStyle w:val="ListParagraph"/>
      </w:pPr>
      <w:r>
        <w:t>Thực tập và Tốt nghiệp: 10 (4+6)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