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 0 (mã BAS 1156)  </w:t>
      </w: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4.2.2 Khối kiến thức khoa  học tự nhiên và xã hội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>4.2.3.3 Thực tập</w:t>
      </w:r>
    </w:p>
    <w:p>
      <w:pPr>
        <w:pStyle w:val="ListParagraph"/>
      </w:pPr>
      <w:r>
        <w:t xml:space="preserve">Thực tập: 4 TC  </w:t>
      </w:r>
    </w:p>
    <w:p>
      <w:pPr>
        <w:pStyle w:val="Normal"/>
      </w:pPr>
      <w:r>
        <w:t xml:space="preserve">4.2.3.4 Tốt nghiệp 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