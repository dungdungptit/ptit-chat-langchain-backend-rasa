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4.2 Nội dung chương trình đào tạo  </w:t>
      </w:r>
    </w:p>
    <w:p>
      <w:pPr>
        <w:pStyle w:val="Heading5"/>
      </w:pPr>
      <w:r>
        <w:t xml:space="preserve">4.2.1 Khối kiến thức chung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ListParagraph"/>
      </w:pPr>
      <w:r>
        <w:t xml:space="preserve">Điều kiện để đăng ký học học phần tiếng Anh Course 1 trong chương trình là sinh viên phải đạt trình độ tiếng Anh từ 225 điểm theo bài thì TOEIC Placement test trở lên; các thí sinh chưa đạt mức điểm trên sẽ phải hoàn thành học phần tiếng Anh bổ trợ Course 0 (mã BAS1156).  </w:t>
      </w:r>
    </w:p>
    <w:p>
      <w:pPr>
        <w:pStyle w:val="Normal"/>
      </w:pPr>
    </w:p>
    <w:p>
      <w:pPr>
        <w:pStyle w:val="Heading5"/>
      </w:pPr>
      <w:r>
        <w:t xml:space="preserve">4.2.2 Khối kiến thức khoa học tự nhiên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4.2.3 Khối kiến thức giáo dục chuyên nghiệp  </w:t>
      </w:r>
    </w:p>
    <w:p>
      <w:pPr>
        <w:pStyle w:val="Heading6"/>
      </w:pPr>
      <w:r>
        <w:t xml:space="preserve">4.2.3.1 Khối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6"/>
      </w:pPr>
      <w:r>
        <w:t xml:space="preserve">4.2.3.2. Khối kiến thức chuyên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p>
      <w:pPr>
        <w:pStyle w:val="Heading5"/>
      </w:pPr>
      <w:r>
        <w:t xml:space="preserve">4.2.4. Thực tập (mã INT14174) và Đồ án tốt nghiệp (mã INT14175) </w:t>
      </w:r>
    </w:p>
    <w:p>
      <w:pPr>
        <w:pStyle w:val="ListParagraph"/>
      </w:pPr>
      <w:r>
        <w:t xml:space="preserve">Thực tập (mã INT14174) và Đồ án tốt nghiệp (mã INT14175): 12 tín chỉ  (Thực tập tốt nghiệp 6 tín chỉ và Đồ án hoặc học phần thay thế tốt nghiệp 6 tín chỉ) 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