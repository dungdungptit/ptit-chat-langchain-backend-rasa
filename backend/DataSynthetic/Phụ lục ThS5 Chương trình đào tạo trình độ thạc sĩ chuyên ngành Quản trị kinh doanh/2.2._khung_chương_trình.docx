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BAS4105</w:t>
      </w:r>
    </w:p>
    <w:p>
      <w:pPr>
        <w:pStyle w:val="Normal"/>
      </w:pPr>
      <w:r>
        <w:t>Tên học phần (Tiếng Việt và tiếng Anh): Công cụ toán cho quản trị kinh doanh Mathematic Tools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12 </w:t>
      </w:r>
    </w:p>
    <w:p>
      <w:pPr>
        <w:pStyle w:val="Normal"/>
      </w:pPr>
      <w:r>
        <w:t xml:space="preserve">Định hướng nghiên cứu: 14 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6</w:t>
      </w:r>
    </w:p>
    <w:p>
      <w:pPr>
        <w:pStyle w:val="Normal"/>
      </w:pPr>
      <w:r>
        <w:t xml:space="preserve">Định hướng nghiên cứu: 6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BSA4301</w:t>
      </w:r>
    </w:p>
    <w:p>
      <w:pPr>
        <w:pStyle w:val="Normal"/>
      </w:pPr>
      <w:r>
        <w:t>Tên học phần (Tiếng Việt và tiếng Anh): Kinh tế học quản lý Managerial Economics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BSA4302</w:t>
      </w:r>
    </w:p>
    <w:p>
      <w:pPr>
        <w:pStyle w:val="Normal"/>
      </w:pPr>
      <w:r>
        <w:t>Tên học phần (Tiếng Việt và tiếng Anh): Các lý thuyết quản trị hiện đại Modern Management Theories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BSA4303</w:t>
      </w:r>
    </w:p>
    <w:p>
      <w:pPr>
        <w:pStyle w:val="Normal"/>
      </w:pPr>
      <w:r>
        <w:t>Tên học phần (Tiếng Việt và tiếng Anh): Lãnh đạo trong tổ chức Leadership in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Việt và tiếng Anh): Pháp luật kinh doanh Business Laws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BSA4305</w:t>
      </w:r>
    </w:p>
    <w:p>
      <w:pPr>
        <w:pStyle w:val="Normal"/>
      </w:pPr>
      <w:r>
        <w:t>Tên học phần (Tiếng Việt và tiếng Anh): Quản trị sự thay đổi Change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BSA4306</w:t>
      </w:r>
    </w:p>
    <w:p>
      <w:pPr>
        <w:pStyle w:val="Normal"/>
      </w:pPr>
      <w:r>
        <w:t>Tên học phần (Tiếng Việt và tiếng Anh): Ra quyết định quản trị Decision Making 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BSA4307</w:t>
      </w:r>
    </w:p>
    <w:p>
      <w:pPr>
        <w:pStyle w:val="Normal"/>
      </w:pPr>
      <w:r>
        <w:t>Tên học phần (Tiếng Việt và tiếng Anh): Quản lý Nhà nước về thông tin và truyền thông State Management of Information and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BSA4308</w:t>
      </w:r>
    </w:p>
    <w:p>
      <w:pPr>
        <w:pStyle w:val="Normal"/>
      </w:pPr>
      <w:r>
        <w:t>Tên học phần (Tiếng Việt và tiếng Anh): Nghiên cứu định lượng trong kinh doanh Quantitative Resarch in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BSA4309</w:t>
      </w:r>
    </w:p>
    <w:p>
      <w:pPr>
        <w:pStyle w:val="Normal"/>
      </w:pPr>
      <w:r>
        <w:t>Tên học phần (Tiếng Việt và tiếng Anh): Kinh tế lượng ứng dụng Econometrics with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 xml:space="preserve">Mã học phần: BSA4329 </w:t>
      </w:r>
    </w:p>
    <w:p>
      <w:pPr>
        <w:pStyle w:val="Normal"/>
      </w:pPr>
      <w:r>
        <w:t>Tên học phần (Tiếng Việt và tiếng Anh): Chuyên đề thạc sĩ 1 Special Study for Business Administration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 xml:space="preserve">Mã học phần: BSA4320 </w:t>
      </w:r>
    </w:p>
    <w:p>
      <w:pPr>
        <w:pStyle w:val="Normal"/>
      </w:pPr>
      <w:r>
        <w:t>Tên học phần (Tiếng Việt và tiếng Anh): Chuyên đề thạc sĩ 2 Special Study for Business Administration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24</w:t>
      </w:r>
    </w:p>
    <w:p>
      <w:pPr>
        <w:pStyle w:val="Normal"/>
      </w:pPr>
      <w:r>
        <w:t>Định hướng nghiên cứu: 24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 xml:space="preserve">Định hướng nghiên cứu: 10   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BSA4410</w:t>
      </w:r>
    </w:p>
    <w:p>
      <w:pPr>
        <w:pStyle w:val="Normal"/>
      </w:pPr>
      <w:r>
        <w:t>Tên học phần (Tiếng Việt và tiếng Anh): Quản trị chiến lược nâng cao Advanced Strategy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BSA4411</w:t>
      </w:r>
    </w:p>
    <w:p>
      <w:pPr>
        <w:pStyle w:val="Normal"/>
      </w:pPr>
      <w:r>
        <w:t>Tên học phần (Tiếng Việt và tiếng Anh): Quản trị nguồn nhân lực nâng cao Advanced Human Resources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BSA4412</w:t>
      </w:r>
    </w:p>
    <w:p>
      <w:pPr>
        <w:pStyle w:val="Normal"/>
      </w:pPr>
      <w:r>
        <w:t>Tên học phần (Tiếng Việt và tiếng Anh): Quản trị Marketing nâng cao Advanced Marketing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BSA4413</w:t>
      </w:r>
    </w:p>
    <w:p>
      <w:pPr>
        <w:pStyle w:val="Normal"/>
      </w:pPr>
      <w:r>
        <w:t>Tên học phần (Tiếng Việt và tiếng Anh): Quản trị tài chính doanh nghiệp nâng cao Advanced Business Financial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 xml:space="preserve">17 </w:t>
      </w:r>
    </w:p>
    <w:p>
      <w:pPr>
        <w:pStyle w:val="Normal"/>
      </w:pPr>
      <w:r>
        <w:t>Mã học phần: BSA4414</w:t>
      </w:r>
    </w:p>
    <w:p>
      <w:pPr>
        <w:pStyle w:val="Normal"/>
      </w:pPr>
      <w:r>
        <w:t>Tên học phần (Tiếng Việt và tiếng Anh): Quản trị sản xuất và tác nghiệp Operation and Production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07 trong 14 học phần; Định hướng nghiên cứu: chọn 04 trong 14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14</w:t>
      </w:r>
    </w:p>
    <w:p>
      <w:pPr>
        <w:pStyle w:val="Normal"/>
      </w:pPr>
      <w:r>
        <w:t>Thực hành/Bài tập/Thảo luận: 8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BSA4415</w:t>
      </w:r>
    </w:p>
    <w:p>
      <w:pPr>
        <w:pStyle w:val="Normal"/>
      </w:pPr>
      <w:r>
        <w:t>Tên học phần (Tiếng Việt và tiếng Anh): Quản trị thương hiệu nâng cao Advanced Brand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BSA4416</w:t>
      </w:r>
    </w:p>
    <w:p>
      <w:pPr>
        <w:pStyle w:val="Normal"/>
      </w:pPr>
      <w:r>
        <w:t>Tên học phần (Tiếng Việt và tiếng Anh): Kế toán quản trị nâng cao Advanced Management Accounting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BSA4417</w:t>
      </w:r>
    </w:p>
    <w:p>
      <w:pPr>
        <w:pStyle w:val="Normal"/>
      </w:pPr>
      <w:r>
        <w:t>Tên học phần (Tiếng Việt và tiếng Anh): Quản trị thương mại điện tử E-commerce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BSA4418</w:t>
      </w:r>
    </w:p>
    <w:p>
      <w:pPr>
        <w:pStyle w:val="Normal"/>
      </w:pPr>
      <w:r>
        <w:t>Tên học phần (Tiếng Việt và tiếng Anh): Phân tích và quản lý đầu tư Analysis and Investment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BSA4419</w:t>
      </w:r>
    </w:p>
    <w:p>
      <w:pPr>
        <w:pStyle w:val="Normal"/>
      </w:pPr>
      <w:r>
        <w:t>Tên học phần (Tiếng Việt và tiếng Anh): Kỹ năng quản trị Management Skills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BSA4420</w:t>
      </w:r>
    </w:p>
    <w:p>
      <w:pPr>
        <w:pStyle w:val="Normal"/>
      </w:pPr>
      <w:r>
        <w:t>Tên học phần (Tiếng Việt và tiếng Anh): Quản trị rủi ro Risk Manegenment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BSA4421</w:t>
      </w:r>
    </w:p>
    <w:p>
      <w:pPr>
        <w:pStyle w:val="Normal"/>
      </w:pPr>
      <w:r>
        <w:t>Tên học phần (Tiếng Việt và tiếng Anh): Quản trị chuỗi cung ứng Supply Chain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BSA4422</w:t>
      </w:r>
    </w:p>
    <w:p>
      <w:pPr>
        <w:pStyle w:val="Normal"/>
      </w:pPr>
      <w:r>
        <w:t>Tên học phần (Tiếng Việt và tiếng Anh): Hành vi tổ chức Organizational Behavior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BSA4423</w:t>
      </w:r>
    </w:p>
    <w:p>
      <w:pPr>
        <w:pStyle w:val="Normal"/>
      </w:pPr>
      <w:r>
        <w:t>Tên học phần (Tiếng Việt và tiếng Anh): Nghiên cứu và phát triển sản phẩm mới Research &amp; Development New Product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BSA4424</w:t>
      </w:r>
    </w:p>
    <w:p>
      <w:pPr>
        <w:pStyle w:val="Normal"/>
      </w:pPr>
      <w:r>
        <w:t>Tên học phần (Tiếng Việt và tiếng Anh): Kinh doanh quốc tế International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BSA4425</w:t>
      </w:r>
    </w:p>
    <w:p>
      <w:pPr>
        <w:pStyle w:val="Normal"/>
      </w:pPr>
      <w:r>
        <w:t>Tên học phần (Tiếng Việt và tiếng Anh): Văn hóa kinh doanh Business Culture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29</w:t>
      </w:r>
    </w:p>
    <w:p>
      <w:pPr>
        <w:pStyle w:val="Normal"/>
      </w:pPr>
      <w:r>
        <w:t>Mã học phần: BSA4426</w:t>
      </w:r>
    </w:p>
    <w:p>
      <w:pPr>
        <w:pStyle w:val="Normal"/>
      </w:pPr>
      <w:r>
        <w:t>Tên học phần (Tiếng Việt và tiếng Anh): Chính sách kinh tế và năng lực cạnh tranh của doanh nghiệp Economy Policy and the Competitiveness of Enterprises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30</w:t>
      </w:r>
    </w:p>
    <w:p>
      <w:pPr>
        <w:pStyle w:val="Normal"/>
      </w:pPr>
      <w:r>
        <w:t>Mã học phần: BSA4427</w:t>
      </w:r>
    </w:p>
    <w:p>
      <w:pPr>
        <w:pStyle w:val="Normal"/>
      </w:pPr>
      <w:r>
        <w:t>Tên học phần (Tiếng Việt và tiếng Anh): Thẩm định giá trị tài sản doanh nghiệp Corpoate Asset Value Appraisal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31</w:t>
      </w:r>
    </w:p>
    <w:p>
      <w:pPr>
        <w:pStyle w:val="Normal"/>
      </w:pPr>
      <w:r>
        <w:t>Mã học phần: BSA4428</w:t>
      </w:r>
    </w:p>
    <w:p>
      <w:pPr>
        <w:pStyle w:val="Normal"/>
      </w:pPr>
      <w:r>
        <w:t>Tên học phần (Tiếng Việt và tiếng Anh): Quản trị các định chế tài chính Management of Finacial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BSA4431</w:t>
      </w:r>
    </w:p>
    <w:p>
      <w:pPr>
        <w:pStyle w:val="Normal"/>
      </w:pPr>
      <w:r>
        <w:t>Tên học phần (Tiếng Việt và tiếng Anh): Chuyên đề thạc sĩ 3 Special Study for Business Administration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BSA4432</w:t>
      </w:r>
    </w:p>
    <w:p>
      <w:pPr>
        <w:pStyle w:val="Normal"/>
      </w:pPr>
      <w:r>
        <w:t>Tên học phần (Tiếng Việt và tiếng Anh): Chuyên đề thạc sĩ 4 Special Study for Business Administration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 xml:space="preserve">32 </w:t>
      </w:r>
    </w:p>
    <w:p>
      <w:pPr>
        <w:pStyle w:val="Normal"/>
      </w:pPr>
      <w:r>
        <w:t>Mã học phần: BSA4533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33</w:t>
      </w:r>
    </w:p>
    <w:p>
      <w:pPr>
        <w:pStyle w:val="Normal"/>
      </w:pPr>
      <w:r>
        <w:t>Mã học phần: BSA4534</w:t>
      </w:r>
    </w:p>
    <w:p>
      <w:pPr>
        <w:pStyle w:val="Normal"/>
      </w:pPr>
      <w:r>
        <w:t>Tên học phần (Tiếng Việt và tiếng Anh): Đề án thạc sĩ quản trị kinh doanh Project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34</w:t>
      </w:r>
    </w:p>
    <w:p>
      <w:pPr>
        <w:pStyle w:val="Normal"/>
      </w:pPr>
      <w:r>
        <w:t>Mã học phần: BSA4535</w:t>
      </w:r>
    </w:p>
    <w:p>
      <w:pPr>
        <w:pStyle w:val="Normal"/>
      </w:pPr>
      <w:r>
        <w:t>Tên học phần (Tiếng Việt và tiếng Anh): Luận văn thạc sĩ quản trị kinh doanh Thesis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60</w:t>
      </w:r>
    </w:p>
    <w:p>
      <w:pPr>
        <w:pStyle w:val="Normal"/>
      </w:pPr>
      <w:r>
        <w:t>Định hướng nghiên cứu: 60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