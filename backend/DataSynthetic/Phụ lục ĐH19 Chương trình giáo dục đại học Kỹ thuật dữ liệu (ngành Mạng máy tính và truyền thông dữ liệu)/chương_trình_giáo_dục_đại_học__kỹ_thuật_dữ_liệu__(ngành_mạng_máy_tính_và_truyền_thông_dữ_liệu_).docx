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giáo dục đại học  Kỹ thuật dữ liệu  (ngành Mạng máy tính và truyền thông dữ liệu ) </w:t>
      </w:r>
    </w:p>
    <w:p>
      <w:pPr>
        <w:pStyle w:val="Normal"/>
      </w:pPr>
      <w:r>
        <w:t xml:space="preserve">(Quyết định số 771/QĐ-HV ngày  14/06/2023  về việc ban hành Chương trình giáo dục đại học Kỹ thuật dữ liệu  (ngành Mạng máy tính và truyền thông dữ liệu )- trình độ đại học chính quy ) </w:t>
      </w:r>
    </w:p>
    <w:p>
      <w:pPr>
        <w:pStyle w:val="Heading3"/>
      </w:pPr>
      <w:r>
        <w:t xml:space="preserve">1. ĐIỀU KIỆN TUYỂN SINH  </w:t>
      </w:r>
    </w:p>
    <w:p>
      <w:pPr>
        <w:pStyle w:val="Heading4"/>
      </w:pPr>
      <w:r>
        <w:t>a) Quy định chung</w:t>
      </w:r>
    </w:p>
    <w:p>
      <w:pPr>
        <w:pStyle w:val="Normal"/>
      </w:pPr>
      <w:r>
        <w:t xml:space="preserve">- Đối tượng dự tuyển được xác định tại thời điểm xét tuyển (trước khi công bố kết quả xét tuyển chính thức), bao gồm :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w:t>
      </w:r>
    </w:p>
    <w:p>
      <w:pPr>
        <w:pStyle w:val="Normal"/>
      </w:pPr>
      <w:r>
        <w:t xml:space="preserve">- Có đủ sức khỏe để học tập theo quy định hiện hành ; </w:t>
      </w:r>
    </w:p>
    <w:p>
      <w:pPr>
        <w:pStyle w:val="Normal"/>
      </w:pPr>
      <w:r>
        <w:t xml:space="preserve">- Đáp ứng các điều kiện khác theo quy chế tuyển sinh hiện hành của Bộ Giáo dục và Đào tạo và của Học viện.  </w:t>
      </w:r>
    </w:p>
    <w:p>
      <w:pPr>
        <w:pStyle w:val="Heading4"/>
      </w:pPr>
      <w:r>
        <w:t>b) Đối với phương thức xét tuyển dựa vào kết quả thi THPT năm 2023</w:t>
      </w:r>
    </w:p>
    <w:p>
      <w:pPr>
        <w:pStyle w:val="Normal"/>
      </w:pPr>
      <w:r>
        <w:t xml:space="preserve">Ngoài các yêu cầu theo quy định chung ở mục a)  thì thí sinh phải tham dự kỳ thi tốt nghiệp THPT năm 2023 với các bài thi/môn thi theo tổ hợp xét tuyển tương ứng các ngành của Học viện . </w:t>
      </w:r>
    </w:p>
    <w:p>
      <w:pPr>
        <w:pStyle w:val="Heading4"/>
      </w:pPr>
      <w:r>
        <w:t>c) Một trong các điều kiện đối với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Normal"/>
      </w:pPr>
      <w:r>
        <w:t xml:space="preserve">- Thí sinh có Chứng chỉ quốc tế SAT ,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 ; </w:t>
      </w:r>
    </w:p>
    <w:p>
      <w:pPr>
        <w:pStyle w:val="Normal"/>
      </w:pPr>
      <w:r>
        <w:t xml:space="preserve">- Thí sinh có Chứng chỉ tiếng An h quốc tế trong thời  hạn 02 năm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 ;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 Hóa, Tin học và có kết quả điểm trung bình chung học tập lớp 10, 11, 12 hoặc học kỳ 1 lớp 12 đạt từ 7,5 trở lên và có hạnh kiểm Khá trở lên ; </w:t>
      </w:r>
    </w:p>
    <w:p>
      <w:pPr>
        <w:pStyle w:val="Normal"/>
      </w:pPr>
      <w:r>
        <w:t xml:space="preserve">- 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11 ập lớp 10, 11, 12 hoặc học kỳ 1 lớp 12 đạt từ 8,0 trở l ên và có hạnh kiểm Khá trở lên . </w:t>
      </w:r>
    </w:p>
    <w:p>
      <w:pPr>
        <w:pStyle w:val="Heading4"/>
      </w:pPr>
      <w:r>
        <w:t>d) Phương thức xét tuyển dựa vào kết quả bài thi đánh giá năng lực hoặc đánh giá tư duy</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 xml:space="preserve">- Thí sinh có điểm thi đánh giá năng lực của Đại học quốc gia Hà Nội năm 2023 từ 80 điểm trở lên ; </w:t>
      </w:r>
    </w:p>
    <w:p>
      <w:pPr>
        <w:pStyle w:val="Normal"/>
      </w:pPr>
      <w:r>
        <w:t xml:space="preserve">- Thí sinh có điểm thi đánh giá năng lực của Đại học  quốc gia Tp. Hồ Chí Minh năm 2023 từ 700 điểm trở lên ; </w:t>
      </w:r>
    </w:p>
    <w:p>
      <w:pPr>
        <w:pStyle w:val="Normal"/>
      </w:pPr>
      <w:r>
        <w:t xml:space="preserve">- Thí sinh có điểm thi đánh giá tư duy của Đại học Bách khoa Hà Nội năm 2023 từ 60 điểm trở lên . </w:t>
      </w:r>
    </w:p>
    <w:p>
      <w:pPr>
        <w:pStyle w:val="Heading3"/>
      </w:pPr>
      <w:r>
        <w:t xml:space="preserve">2. MỤC TIÊU, KIẾN THỨC, KỸ NĂNG, TRÌNH ĐỘ NGOẠI NGỮ ĐẠT ĐƯỢC  </w:t>
      </w:r>
    </w:p>
    <w:p>
      <w:pPr>
        <w:pStyle w:val="Heading5"/>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pPr>
        <w:pStyle w:val="Heading5"/>
      </w:pPr>
      <w:r>
        <w:t xml:space="preserve">2.2. Mục tiêu cụ thể  (Program Objectives – POs)  </w:t>
      </w:r>
    </w:p>
    <w:p>
      <w:pPr>
        <w:pStyle w:val="Heading6"/>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6"/>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6"/>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6"/>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Heading4"/>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152 tín chỉ  (không bao gồm kiến thức Giáo dục quốc phòng, Giáo dục thể chất và Kĩ năng mềm).  </w:t>
      </w:r>
    </w:p>
    <w:p>
      <w:pPr>
        <w:pStyle w:val="Normal"/>
      </w:pPr>
      <w:r>
        <w:t xml:space="preserve">NỘI DUNG CHƯƠNG TRÌNH  </w:t>
      </w:r>
    </w:p>
    <w:p>
      <w:pPr>
        <w:pStyle w:val="Heading5"/>
      </w:pPr>
      <w:r>
        <w:t xml:space="preserve">4.1. Cấu trúc chương trình   </w:t>
      </w:r>
    </w:p>
    <w:p>
      <w:pPr>
        <w:pStyle w:val="Normal"/>
      </w:pPr>
      <w:r>
        <w:t xml:space="preserve">Khối kiến thức </w:t>
      </w:r>
    </w:p>
    <w:p>
      <w:pPr>
        <w:pStyle w:val="Heading6"/>
      </w:pPr>
      <w:r>
        <w:t>1 Khối kiến thức giáo dục đại cương  52 (tín chỉ)</w:t>
      </w:r>
    </w:p>
    <w:p>
      <w:pPr>
        <w:pStyle w:val="Normal"/>
      </w:pPr>
      <w:r>
        <w:t>-1.1 Khối kiến thức chung  31 (tín chỉ)</w:t>
      </w:r>
    </w:p>
    <w:p>
      <w:pPr>
        <w:pStyle w:val="ListParagraph"/>
      </w:pPr>
      <w:r>
        <w:t>Lý luận chính trị  13 (tín chỉ)</w:t>
      </w:r>
    </w:p>
    <w:p>
      <w:pPr>
        <w:pStyle w:val="ListParagraph"/>
      </w:pPr>
      <w:r>
        <w:t>Tiếng Anh  14 (tín chỉ)</w:t>
      </w:r>
    </w:p>
    <w:p>
      <w:pPr>
        <w:pStyle w:val="ListParagraph"/>
      </w:pPr>
      <w:r>
        <w:t>Tin học  4 (tín chỉ)</w:t>
      </w:r>
    </w:p>
    <w:p>
      <w:pPr>
        <w:pStyle w:val="Normal"/>
      </w:pPr>
      <w:r>
        <w:t>-1.2 Khối kiến thức khoa học tự nhiên và xã hội  21 (tín chỉ)</w:t>
      </w:r>
    </w:p>
    <w:p>
      <w:pPr>
        <w:pStyle w:val="Heading6"/>
      </w:pPr>
      <w:r>
        <w:t>2 Khối kiến thức giáo dục chuyên nghiệp  100 (tín chỉ)</w:t>
      </w:r>
    </w:p>
    <w:p>
      <w:pPr>
        <w:pStyle w:val="Normal"/>
      </w:pPr>
      <w:r>
        <w:t>-2.1 Khối kiến thức cơ sở (nhóm ngành và ngành)  48 (tín chỉ)</w:t>
      </w:r>
    </w:p>
    <w:p>
      <w:pPr>
        <w:pStyle w:val="Normal"/>
      </w:pPr>
      <w:r>
        <w:t>-2.2 Khối kiến thức chuyên ngành  40 (tín chỉ)</w:t>
      </w:r>
    </w:p>
    <w:p>
      <w:pPr>
        <w:pStyle w:val="Normal"/>
      </w:pPr>
      <w:r>
        <w:t>-2.3 Thực tập và Tốt nghiệp  12 (tín chỉ)</w:t>
      </w:r>
    </w:p>
    <w:p>
      <w:pPr>
        <w:pStyle w:val="Normal"/>
      </w:pPr>
      <w:r>
        <w:t xml:space="preserve"> Tổng cộng  152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10</w:t>
      </w:r>
    </w:p>
    <w:p>
      <w:pPr>
        <w:pStyle w:val="Normal"/>
      </w:pPr>
      <w:r>
        <w:t xml:space="preserve">Tên môn học: Tin học cơ sở 1 </w:t>
      </w:r>
    </w:p>
    <w:p>
      <w:pPr>
        <w:pStyle w:val="Normal"/>
      </w:pPr>
      <w:r>
        <w:t>Mã học phần: INT1154</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11</w:t>
      </w:r>
    </w:p>
    <w:p>
      <w:pPr>
        <w:pStyle w:val="Normal"/>
      </w:pPr>
      <w:r>
        <w:t>Tên môn học: Tin học cơ sở 2</w:t>
      </w:r>
    </w:p>
    <w:p>
      <w:pPr>
        <w:pStyle w:val="Normal"/>
      </w:pPr>
      <w:r>
        <w:t>Mã học phần: INT1155</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Mã số môn học tiên quyết: INT1154</w:t>
      </w:r>
    </w:p>
    <w:p>
      <w:pPr>
        <w:pStyle w:val="Normal"/>
      </w:pPr>
      <w:r>
        <w:t>12</w:t>
      </w:r>
    </w:p>
    <w:p>
      <w:pPr>
        <w:pStyle w:val="Normal"/>
      </w:pPr>
      <w:r>
        <w:t>Tên môn học: Phương pháp luận nghiên cứu khoa học</w:t>
      </w:r>
    </w:p>
    <w:p>
      <w:pPr>
        <w:pStyle w:val="Normal"/>
      </w:pPr>
      <w:r>
        <w:t>Mã học phần: SKD1108</w:t>
      </w:r>
    </w:p>
    <w:p>
      <w:pPr>
        <w:pStyle w:val="Normal"/>
      </w:pPr>
      <w:r>
        <w:t>Số tín chỉ: 2</w:t>
      </w:r>
    </w:p>
    <w:p>
      <w:pPr>
        <w:pStyle w:val="Normal"/>
      </w:pPr>
      <w:r>
        <w:t>Lên lớp (tiết):</w:t>
      </w:r>
    </w:p>
    <w:p>
      <w:pPr>
        <w:pStyle w:val="Normal"/>
      </w:pPr>
      <w:r>
        <w:tab/>
        <w:t>Lý Thuyết: 18</w:t>
      </w:r>
    </w:p>
    <w:p>
      <w:pPr>
        <w:pStyle w:val="Normal"/>
      </w:pPr>
      <w:r>
        <w:tab/>
        <w:t>Bài tập/Thảo luận: 6</w:t>
      </w:r>
    </w:p>
    <w:p>
      <w:pPr>
        <w:pStyle w:val="Normal"/>
      </w:pPr>
      <w:r>
        <w:t>Tự học (tiết): 6</w:t>
      </w:r>
    </w:p>
    <w:p>
      <w:pPr>
        <w:pStyle w:val="Normal"/>
      </w:pPr>
      <w:r>
        <w:t>Tổng số tín chỉ: 31</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w:t>
      </w:r>
    </w:p>
    <w:p>
      <w:pPr>
        <w:pStyle w:val="Normal"/>
      </w:pPr>
      <w:r>
        <w:t xml:space="preserve">viên phải đạt trình độ tiếng Anh từ 225 điểm theo bài thi TOEIC Placement test trở lên; </w:t>
      </w:r>
    </w:p>
    <w:p>
      <w:pPr>
        <w:pStyle w:val="Normal"/>
      </w:pPr>
      <w:r>
        <w:t xml:space="preserve">các thí sinh chưa đạt mức điểm trên sẽ phải hoàn thành học phần tiếng Anh bổ trợ Course  </w:t>
      </w:r>
    </w:p>
    <w:p>
      <w:pPr>
        <w:pStyle w:val="Normal"/>
      </w:pPr>
      <w:r>
        <w:t xml:space="preserve">0 (mã BAS 1156). </w:t>
      </w:r>
    </w:p>
    <w:p>
      <w:pPr>
        <w:pStyle w:val="Heading6"/>
      </w:pPr>
      <w:r>
        <w:t xml:space="preserve">4.2.2. Khối kiến thức khoa học tự nhiên và xã hội  </w:t>
      </w:r>
    </w:p>
    <w:p>
      <w:pPr>
        <w:pStyle w:val="Normal"/>
      </w:pPr>
      <w:r>
        <w:t>13</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14</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16</w:t>
      </w:r>
    </w:p>
    <w:p>
      <w:pPr>
        <w:pStyle w:val="Normal"/>
      </w:pPr>
      <w:r>
        <w:t>Tên môn học: Vật lý 1 và thí nghiệm</w:t>
      </w:r>
    </w:p>
    <w:p>
      <w:pPr>
        <w:pStyle w:val="Normal"/>
      </w:pPr>
      <w:r>
        <w:t>Mã học phần: BAS1224</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17</w:t>
      </w:r>
    </w:p>
    <w:p>
      <w:pPr>
        <w:pStyle w:val="Normal"/>
      </w:pPr>
      <w:r>
        <w:t>Tên môn học: Vật lý 2 và thí nghiệm</w:t>
      </w:r>
    </w:p>
    <w:p>
      <w:pPr>
        <w:pStyle w:val="Normal"/>
      </w:pPr>
      <w:r>
        <w:t>Mã học phần: BAS1225</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18</w:t>
      </w:r>
    </w:p>
    <w:p>
      <w:pPr>
        <w:pStyle w:val="Normal"/>
      </w:pPr>
      <w:r>
        <w:t>Tên môn học: Lý thuyết xác suất</w:t>
      </w:r>
    </w:p>
    <w:p>
      <w:pPr>
        <w:pStyle w:val="Normal"/>
      </w:pPr>
      <w:r>
        <w:t>Mã học phần: BAS1266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19</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21</w:t>
      </w:r>
    </w:p>
    <w:p>
      <w:pPr>
        <w:pStyle w:val="Heading5"/>
      </w:pPr>
      <w:r>
        <w:t xml:space="preserve">4.2.2. Khối kiến thức giáo dục chuyên nghiệp   </w:t>
      </w:r>
    </w:p>
    <w:p>
      <w:pPr>
        <w:pStyle w:val="Heading6"/>
      </w:pPr>
      <w:r>
        <w:t xml:space="preserve">4.2.2.1. Khối kiến thức cơ sở  </w:t>
      </w:r>
    </w:p>
    <w:p>
      <w:pPr>
        <w:pStyle w:val="Normal"/>
      </w:pPr>
      <w:r>
        <w:t>20</w:t>
      </w:r>
    </w:p>
    <w:p>
      <w:pPr>
        <w:pStyle w:val="Normal"/>
      </w:pPr>
      <w:r>
        <w:t>Tên môn học: Nhập môn kĩ thuật dữ liệu</w:t>
      </w:r>
    </w:p>
    <w:p>
      <w:pPr>
        <w:pStyle w:val="Normal"/>
      </w:pPr>
      <w:r>
        <w:t>Mã học phần: DAE1301</w:t>
      </w:r>
    </w:p>
    <w:p>
      <w:pPr>
        <w:pStyle w:val="Normal"/>
      </w:pPr>
      <w:r>
        <w:t>Số tín chỉ: 3</w:t>
      </w:r>
    </w:p>
    <w:p>
      <w:pPr>
        <w:pStyle w:val="Normal"/>
      </w:pPr>
      <w:r>
        <w:t>Lên lớp (tiết):</w:t>
      </w:r>
    </w:p>
    <w:p>
      <w:pPr>
        <w:pStyle w:val="Normal"/>
      </w:pPr>
      <w:r>
        <w:tab/>
        <w:t>Lý Thuyết: 34</w:t>
      </w:r>
    </w:p>
    <w:p>
      <w:pPr>
        <w:pStyle w:val="Normal"/>
      </w:pPr>
      <w:r>
        <w:tab/>
        <w:t>Bài tập/Thảo luận: 6</w:t>
      </w:r>
    </w:p>
    <w:p>
      <w:pPr>
        <w:pStyle w:val="Normal"/>
      </w:pPr>
      <w:r>
        <w:t>Thí nghiệm /Thực hành (tiết): 4</w:t>
      </w:r>
    </w:p>
    <w:p>
      <w:pPr>
        <w:pStyle w:val="Normal"/>
      </w:pPr>
      <w:r>
        <w:t>Tự học (tiết): 1</w:t>
      </w:r>
    </w:p>
    <w:p>
      <w:pPr>
        <w:pStyle w:val="Normal"/>
      </w:pPr>
      <w:r>
        <w:t>21</w:t>
      </w:r>
    </w:p>
    <w:p>
      <w:pPr>
        <w:pStyle w:val="Normal"/>
      </w:pPr>
      <w:r>
        <w:t>Tên môn học: Toán rời rạc</w:t>
      </w:r>
    </w:p>
    <w:p>
      <w:pPr>
        <w:pStyle w:val="Normal"/>
      </w:pPr>
      <w:r>
        <w:t>Mã học phần: TEL1337</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22</w:t>
      </w:r>
    </w:p>
    <w:p>
      <w:pPr>
        <w:pStyle w:val="Normal"/>
      </w:pPr>
      <w:r>
        <w:t>Tên môn học: Xử lý dữ liệu đa phương tiện</w:t>
      </w:r>
    </w:p>
    <w:p>
      <w:pPr>
        <w:pStyle w:val="Normal"/>
      </w:pPr>
      <w:r>
        <w:t>Mã học phần: DAE1302</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Mã số môn học tiên quyết: DAE1301</w:t>
      </w:r>
    </w:p>
    <w:p>
      <w:pPr>
        <w:pStyle w:val="Normal"/>
      </w:pPr>
      <w:r>
        <w:t>23</w:t>
      </w:r>
    </w:p>
    <w:p>
      <w:pPr>
        <w:pStyle w:val="Normal"/>
      </w:pPr>
      <w:r>
        <w:t>Tên môn học: Kĩ thuật lập trình</w:t>
      </w:r>
    </w:p>
    <w:p>
      <w:pPr>
        <w:pStyle w:val="Normal"/>
      </w:pPr>
      <w:r>
        <w:t>Mã học phần: INT13171</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24</w:t>
      </w:r>
    </w:p>
    <w:p>
      <w:pPr>
        <w:pStyle w:val="Normal"/>
      </w:pPr>
      <w:r>
        <w:t>Tên môn học: Kiến trúc máy tính</w:t>
      </w:r>
    </w:p>
    <w:p>
      <w:pPr>
        <w:pStyle w:val="Normal"/>
      </w:pPr>
      <w:r>
        <w:t>Mã học phần: INT1323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25</w:t>
      </w:r>
    </w:p>
    <w:p>
      <w:pPr>
        <w:pStyle w:val="Normal"/>
      </w:pPr>
      <w:r>
        <w:t>Tên môn học: Mạng truyền dữ liệu</w:t>
      </w:r>
    </w:p>
    <w:p>
      <w:pPr>
        <w:pStyle w:val="Normal"/>
      </w:pPr>
      <w:r>
        <w:t>Mã học phần: DAE1303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26</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8</w:t>
      </w:r>
    </w:p>
    <w:p>
      <w:pPr>
        <w:pStyle w:val="Normal"/>
      </w:pPr>
      <w:r>
        <w:tab/>
        <w:t>Bài tập/Thảo luận: 6</w:t>
      </w:r>
    </w:p>
    <w:p>
      <w:pPr>
        <w:pStyle w:val="Normal"/>
      </w:pPr>
      <w:r>
        <w:t>Tự học (tiết): 1</w:t>
      </w:r>
    </w:p>
    <w:p>
      <w:pPr>
        <w:pStyle w:val="Normal"/>
      </w:pPr>
      <w:r>
        <w:t>27</w:t>
      </w:r>
    </w:p>
    <w:p>
      <w:pPr>
        <w:pStyle w:val="Normal"/>
      </w:pPr>
      <w:r>
        <w:t>Tên môn học: Hệ điều hành</w:t>
      </w:r>
    </w:p>
    <w:p>
      <w:pPr>
        <w:pStyle w:val="Normal"/>
      </w:pPr>
      <w:r>
        <w:t>Mã học phần: INT1319</w:t>
      </w:r>
    </w:p>
    <w:p>
      <w:pPr>
        <w:pStyle w:val="Normal"/>
      </w:pPr>
      <w:r>
        <w:t>Số tín chỉ: 3</w:t>
      </w:r>
    </w:p>
    <w:p>
      <w:pPr>
        <w:pStyle w:val="Normal"/>
      </w:pPr>
      <w:r>
        <w:t>Lên lớp (tiết):</w:t>
      </w:r>
    </w:p>
    <w:p>
      <w:pPr>
        <w:pStyle w:val="Normal"/>
      </w:pPr>
      <w:r>
        <w:tab/>
        <w:t>Lý Thuyết: 34</w:t>
      </w:r>
    </w:p>
    <w:p>
      <w:pPr>
        <w:pStyle w:val="Normal"/>
      </w:pPr>
      <w:r>
        <w:tab/>
        <w:t>Bài tập/Thảo luận: 8</w:t>
      </w:r>
    </w:p>
    <w:p>
      <w:pPr>
        <w:pStyle w:val="Normal"/>
      </w:pPr>
      <w:r>
        <w:t>Thí nghiệm /Thực hành (tiết): 3</w:t>
      </w:r>
    </w:p>
    <w:p>
      <w:pPr>
        <w:pStyle w:val="Normal"/>
      </w:pPr>
      <w:r>
        <w:t>28</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29</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30</w:t>
      </w:r>
    </w:p>
    <w:p>
      <w:pPr>
        <w:pStyle w:val="Normal"/>
      </w:pPr>
      <w:r>
        <w:t>Tên môn học: Công nghệ phần mềm</w:t>
      </w:r>
    </w:p>
    <w:p>
      <w:pPr>
        <w:pStyle w:val="Normal"/>
      </w:pPr>
      <w:r>
        <w:t>Mã học phần: INT13172</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31</w:t>
      </w:r>
    </w:p>
    <w:p>
      <w:pPr>
        <w:pStyle w:val="Normal"/>
      </w:pPr>
      <w:r>
        <w:t>Tên môn học: Điện toán đám mây</w:t>
      </w:r>
    </w:p>
    <w:p>
      <w:pPr>
        <w:pStyle w:val="Normal"/>
      </w:pPr>
      <w:r>
        <w:t>Mã học phần: TEL1447</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Mã số môn học tiên quyết: INT1319</w:t>
      </w:r>
    </w:p>
    <w:p>
      <w:pPr>
        <w:pStyle w:val="Normal"/>
      </w:pPr>
      <w:r>
        <w:t>32</w:t>
      </w:r>
    </w:p>
    <w:p>
      <w:pPr>
        <w:pStyle w:val="Normal"/>
      </w:pPr>
      <w:r>
        <w:t>Tên môn học: Nhập môn trí tuệ nhân tạo</w:t>
      </w:r>
    </w:p>
    <w:p>
      <w:pPr>
        <w:pStyle w:val="Normal"/>
      </w:pPr>
      <w:r>
        <w:t>Mã học phần: INT1341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33</w:t>
      </w:r>
    </w:p>
    <w:p>
      <w:pPr>
        <w:pStyle w:val="Normal"/>
      </w:pPr>
      <w:r>
        <w:t>Tên môn học: Hệ quản trị cơ sở dữ liệu</w:t>
      </w:r>
    </w:p>
    <w:p>
      <w:pPr>
        <w:pStyle w:val="Normal"/>
      </w:pPr>
      <w:r>
        <w:t>Mã học phần: INT14167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34</w:t>
      </w:r>
    </w:p>
    <w:p>
      <w:pPr>
        <w:pStyle w:val="Normal"/>
      </w:pPr>
      <w:r>
        <w:t>Tên môn học: An toàn mạng thông tin</w:t>
      </w:r>
    </w:p>
    <w:p>
      <w:pPr>
        <w:pStyle w:val="Normal"/>
      </w:pPr>
      <w:r>
        <w:t>Mã học phần: TEL1401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DAE1303</w:t>
      </w:r>
    </w:p>
    <w:p>
      <w:pPr>
        <w:pStyle w:val="Normal"/>
      </w:pPr>
      <w:r>
        <w:t>35</w:t>
      </w:r>
    </w:p>
    <w:p>
      <w:pPr>
        <w:pStyle w:val="Normal"/>
      </w:pPr>
      <w:r>
        <w:t>Tên môn học: Tính toán song song và hệ thống phân tán</w:t>
      </w:r>
    </w:p>
    <w:p>
      <w:pPr>
        <w:pStyle w:val="Normal"/>
      </w:pPr>
      <w:r>
        <w:t>Mã học phần: INT13173</w:t>
      </w:r>
    </w:p>
    <w:p>
      <w:pPr>
        <w:pStyle w:val="Normal"/>
      </w:pPr>
      <w:r>
        <w:t>Số tín chỉ: 3</w:t>
      </w:r>
    </w:p>
    <w:p>
      <w:pPr>
        <w:pStyle w:val="Normal"/>
      </w:pPr>
      <w:r>
        <w:t>Lên lớp (tiết):</w:t>
      </w:r>
    </w:p>
    <w:p>
      <w:pPr>
        <w:pStyle w:val="Normal"/>
      </w:pPr>
      <w:r>
        <w:tab/>
        <w:t>Lý Thuyết: 36</w:t>
      </w:r>
    </w:p>
    <w:p>
      <w:pPr>
        <w:pStyle w:val="Normal"/>
      </w:pPr>
      <w:r>
        <w:tab/>
        <w:t>Bài tập/Thảo luận: 4</w:t>
      </w:r>
    </w:p>
    <w:p>
      <w:pPr>
        <w:pStyle w:val="Normal"/>
      </w:pPr>
      <w:r>
        <w:t>Thí nghiệm / Thực hành (tiết): 4</w:t>
      </w:r>
    </w:p>
    <w:p>
      <w:pPr>
        <w:pStyle w:val="Normal"/>
      </w:pPr>
      <w:r>
        <w:t>Tự học (tiết): 1</w:t>
      </w:r>
    </w:p>
    <w:p>
      <w:pPr>
        <w:pStyle w:val="Normal"/>
      </w:pPr>
      <w:r>
        <w:t>36</w:t>
      </w:r>
    </w:p>
    <w:p>
      <w:pPr>
        <w:pStyle w:val="Normal"/>
      </w:pPr>
      <w:r>
        <w:t>Tên môn học: Đồ án ngành</w:t>
      </w:r>
    </w:p>
    <w:p>
      <w:pPr>
        <w:pStyle w:val="Normal"/>
      </w:pPr>
      <w:r>
        <w:t>Mã học phần: DAE1304</w:t>
      </w:r>
    </w:p>
    <w:p>
      <w:pPr>
        <w:pStyle w:val="Normal"/>
      </w:pPr>
      <w:r>
        <w:t>Số tín chỉ: 2</w:t>
      </w:r>
    </w:p>
    <w:p>
      <w:pPr>
        <w:pStyle w:val="Normal"/>
      </w:pPr>
      <w:r>
        <w:t>Tổng số tín chỉ: 48</w:t>
      </w:r>
    </w:p>
    <w:p>
      <w:pPr>
        <w:pStyle w:val="Heading6"/>
      </w:pPr>
      <w:r>
        <w:t xml:space="preserve">4.2.2. 2. Khối kiến thức chuyên ngành  </w:t>
      </w:r>
    </w:p>
    <w:p>
      <w:pPr>
        <w:pStyle w:val="Normal"/>
      </w:pPr>
      <w:r>
        <w:t>37</w:t>
      </w:r>
    </w:p>
    <w:p>
      <w:pPr>
        <w:pStyle w:val="Normal"/>
      </w:pPr>
      <w:r>
        <w:t>Tên môn học: Phương pháp thống kê dữ liệu</w:t>
      </w:r>
    </w:p>
    <w:p>
      <w:pPr>
        <w:pStyle w:val="Normal"/>
      </w:pPr>
      <w:r>
        <w:t>Mã học phần: DAE1405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38</w:t>
      </w:r>
    </w:p>
    <w:p>
      <w:pPr>
        <w:pStyle w:val="Normal"/>
      </w:pPr>
      <w:r>
        <w:t>Tên môn học: Khai phá dữ liệu</w:t>
      </w:r>
    </w:p>
    <w:p>
      <w:pPr>
        <w:pStyle w:val="Normal"/>
      </w:pPr>
      <w:r>
        <w:t>Mã học phần: DAE1406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39</w:t>
      </w:r>
    </w:p>
    <w:p>
      <w:pPr>
        <w:pStyle w:val="Normal"/>
      </w:pPr>
      <w:r>
        <w:t>Tên môn học: Lưu trữ dữ liệu</w:t>
      </w:r>
    </w:p>
    <w:p>
      <w:pPr>
        <w:pStyle w:val="Normal"/>
      </w:pPr>
      <w:r>
        <w:t>Mã học phần: DAE1407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40</w:t>
      </w:r>
    </w:p>
    <w:p>
      <w:pPr>
        <w:pStyle w:val="Normal"/>
      </w:pPr>
      <w:r>
        <w:t>Tên môn học: Kho dữ liệu</w:t>
      </w:r>
    </w:p>
    <w:p>
      <w:pPr>
        <w:pStyle w:val="Normal"/>
      </w:pPr>
      <w:r>
        <w:t>Mã học phần: DAE1408</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DAE1407</w:t>
      </w:r>
    </w:p>
    <w:p>
      <w:pPr>
        <w:pStyle w:val="Normal"/>
      </w:pPr>
      <w:r>
        <w:t>41</w:t>
      </w:r>
    </w:p>
    <w:p>
      <w:pPr>
        <w:pStyle w:val="Normal"/>
      </w:pPr>
      <w:r>
        <w:t>Tên môn học: Kĩ thuật phân tích dữ liệu</w:t>
      </w:r>
    </w:p>
    <w:p>
      <w:pPr>
        <w:pStyle w:val="Normal"/>
      </w:pPr>
      <w:r>
        <w:t>Mã học phần: DAE1409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42</w:t>
      </w:r>
    </w:p>
    <w:p>
      <w:pPr>
        <w:pStyle w:val="Normal"/>
      </w:pPr>
      <w:r>
        <w:t>Tên môn học: Trực quan hóa dữ liệu</w:t>
      </w:r>
    </w:p>
    <w:p>
      <w:pPr>
        <w:pStyle w:val="Normal"/>
      </w:pPr>
      <w:r>
        <w:t>Mã học phần: DAE1410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43</w:t>
      </w:r>
    </w:p>
    <w:p>
      <w:pPr>
        <w:pStyle w:val="Normal"/>
      </w:pPr>
      <w:r>
        <w:t>Tên môn học: Hệ thống dữ liệu</w:t>
      </w:r>
    </w:p>
    <w:p>
      <w:pPr>
        <w:pStyle w:val="Normal"/>
      </w:pPr>
      <w:r>
        <w:t>Mã học phần: DAE1411</w:t>
      </w:r>
    </w:p>
    <w:p>
      <w:pPr>
        <w:pStyle w:val="Normal"/>
      </w:pPr>
      <w:r>
        <w:t>Số tín chỉ: 2</w:t>
      </w:r>
    </w:p>
    <w:p>
      <w:pPr>
        <w:pStyle w:val="Normal"/>
      </w:pPr>
      <w:r>
        <w:t>Lên lớp (tiết):</w:t>
      </w:r>
    </w:p>
    <w:p>
      <w:pPr>
        <w:pStyle w:val="Normal"/>
      </w:pPr>
      <w:r>
        <w:tab/>
        <w:t>Lý Thuyết: 22</w:t>
      </w:r>
    </w:p>
    <w:p>
      <w:pPr>
        <w:pStyle w:val="Normal"/>
      </w:pPr>
      <w:r>
        <w:tab/>
        <w:t>Bài tập/Thảo luận: 4</w:t>
      </w:r>
    </w:p>
    <w:p>
      <w:pPr>
        <w:pStyle w:val="Normal"/>
      </w:pPr>
      <w:r>
        <w:t>Thí nghiệm / Thực hành (tiết): 4</w:t>
      </w:r>
    </w:p>
    <w:p>
      <w:pPr>
        <w:pStyle w:val="Normal"/>
      </w:pPr>
      <w:r>
        <w:t>44</w:t>
      </w:r>
    </w:p>
    <w:p>
      <w:pPr>
        <w:pStyle w:val="Normal"/>
      </w:pPr>
      <w:r>
        <w:t>Tên môn học: Dữ liệu lớn</w:t>
      </w:r>
    </w:p>
    <w:p>
      <w:pPr>
        <w:pStyle w:val="Normal"/>
      </w:pPr>
      <w:r>
        <w:t>Mã học phần: DAE1412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45</w:t>
      </w:r>
    </w:p>
    <w:p>
      <w:pPr>
        <w:pStyle w:val="Normal"/>
      </w:pPr>
      <w:r>
        <w:t>Tên môn học: Phân tích dữ liệu lớn</w:t>
      </w:r>
    </w:p>
    <w:p>
      <w:pPr>
        <w:pStyle w:val="Normal"/>
      </w:pPr>
      <w:r>
        <w:t>Mã học phần: DAE1413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46</w:t>
      </w:r>
    </w:p>
    <w:p>
      <w:pPr>
        <w:pStyle w:val="Normal"/>
      </w:pPr>
      <w:r>
        <w:t>Tên môn học: Tự chọn 1</w:t>
      </w:r>
    </w:p>
    <w:p>
      <w:pPr>
        <w:pStyle w:val="Normal"/>
      </w:pPr>
      <w:r>
        <w:t>Số tín chỉ: 3</w:t>
      </w:r>
    </w:p>
    <w:p>
      <w:pPr>
        <w:pStyle w:val="Normal"/>
      </w:pPr>
      <w:r>
        <w:t>47</w:t>
      </w:r>
    </w:p>
    <w:p>
      <w:pPr>
        <w:pStyle w:val="Normal"/>
      </w:pPr>
      <w:r>
        <w:t>Tên môn học: Tự chọn 2</w:t>
      </w:r>
    </w:p>
    <w:p>
      <w:pPr>
        <w:pStyle w:val="Normal"/>
      </w:pPr>
      <w:r>
        <w:t>Số tín chỉ: 3</w:t>
      </w:r>
    </w:p>
    <w:p>
      <w:pPr>
        <w:pStyle w:val="Normal"/>
      </w:pPr>
      <w:r>
        <w:t>48</w:t>
      </w:r>
    </w:p>
    <w:p>
      <w:pPr>
        <w:pStyle w:val="Normal"/>
      </w:pPr>
      <w:r>
        <w:t>Tên môn học: Tự chọn 3</w:t>
      </w:r>
    </w:p>
    <w:p>
      <w:pPr>
        <w:pStyle w:val="Normal"/>
      </w:pPr>
      <w:r>
        <w:t>Số tín chỉ: 3</w:t>
      </w:r>
    </w:p>
    <w:p>
      <w:pPr>
        <w:pStyle w:val="Normal"/>
      </w:pPr>
      <w:r>
        <w:t>49</w:t>
      </w:r>
    </w:p>
    <w:p>
      <w:pPr>
        <w:pStyle w:val="Normal"/>
      </w:pPr>
      <w:r>
        <w:t>Tên môn học: Tự chọn 4</w:t>
      </w:r>
    </w:p>
    <w:p>
      <w:pPr>
        <w:pStyle w:val="Normal"/>
      </w:pPr>
      <w:r>
        <w:t>Số tín chỉ: 3</w:t>
      </w:r>
    </w:p>
    <w:p>
      <w:pPr>
        <w:pStyle w:val="Normal"/>
      </w:pPr>
      <w:r>
        <w:t xml:space="preserve">50 </w:t>
      </w:r>
    </w:p>
    <w:p>
      <w:pPr>
        <w:pStyle w:val="Normal"/>
      </w:pPr>
      <w:r>
        <w:t xml:space="preserve">Tên môn học: Thực tập cơ sở </w:t>
      </w:r>
    </w:p>
    <w:p>
      <w:pPr>
        <w:pStyle w:val="Normal"/>
      </w:pPr>
      <w:r>
        <w:t>Mã học phần: DAE1414</w:t>
      </w:r>
    </w:p>
    <w:p>
      <w:pPr>
        <w:pStyle w:val="Normal"/>
      </w:pPr>
      <w:r>
        <w:t>Số tín chỉ: 2</w:t>
      </w:r>
    </w:p>
    <w:p>
      <w:pPr>
        <w:pStyle w:val="Normal"/>
      </w:pPr>
      <w:r>
        <w:t>Mã số môn học tiên quyết: DAE1304</w:t>
      </w:r>
    </w:p>
    <w:p>
      <w:pPr>
        <w:pStyle w:val="Normal"/>
      </w:pPr>
      <w:r>
        <w:t xml:space="preserve">Các Học phần tự chọn  </w:t>
      </w:r>
    </w:p>
    <w:p>
      <w:pPr>
        <w:pStyle w:val="Normal"/>
      </w:pPr>
      <w:r>
        <w:t xml:space="preserve">51 </w:t>
      </w:r>
    </w:p>
    <w:p>
      <w:pPr>
        <w:pStyle w:val="Normal"/>
      </w:pPr>
      <w:r>
        <w:t>Tên môn học: Hệ thời gian thực</w:t>
      </w:r>
    </w:p>
    <w:p>
      <w:pPr>
        <w:pStyle w:val="Normal"/>
      </w:pPr>
      <w:r>
        <w:t>Mã học phần: DAE1415</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INT1319</w:t>
      </w:r>
    </w:p>
    <w:p>
      <w:pPr>
        <w:pStyle w:val="Normal"/>
      </w:pPr>
      <w:r>
        <w:t>52</w:t>
      </w:r>
    </w:p>
    <w:p>
      <w:pPr>
        <w:pStyle w:val="Normal"/>
      </w:pPr>
      <w:r>
        <w:t>Tên môn học: Công nghệ truyền thông dữ liệu</w:t>
      </w:r>
    </w:p>
    <w:p>
      <w:pPr>
        <w:pStyle w:val="Normal"/>
      </w:pPr>
      <w:r>
        <w:t>Mã học phần: DAE1416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53</w:t>
      </w:r>
    </w:p>
    <w:p>
      <w:pPr>
        <w:pStyle w:val="Normal"/>
      </w:pPr>
      <w:r>
        <w:t>Tên môn học: Phát triển ứng dụng truyền thông</w:t>
      </w:r>
    </w:p>
    <w:p>
      <w:pPr>
        <w:pStyle w:val="Normal"/>
      </w:pPr>
      <w:r>
        <w:t>Mã học phần: DAE1417</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54</w:t>
      </w:r>
    </w:p>
    <w:p>
      <w:pPr>
        <w:pStyle w:val="Normal"/>
      </w:pPr>
      <w:r>
        <w:t>Tên môn học: Tính toán thông minh</w:t>
      </w:r>
    </w:p>
    <w:p>
      <w:pPr>
        <w:pStyle w:val="Normal"/>
      </w:pPr>
      <w:r>
        <w:t>Mã học phần: DAE1418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DAE1301</w:t>
      </w:r>
    </w:p>
    <w:p>
      <w:pPr>
        <w:pStyle w:val="Normal"/>
      </w:pPr>
      <w:r>
        <w:t>55</w:t>
      </w:r>
    </w:p>
    <w:p>
      <w:pPr>
        <w:pStyle w:val="Normal"/>
      </w:pPr>
      <w:r>
        <w:t>Tên môn học: Thiết kế hệ cơ sở dữ liệu</w:t>
      </w:r>
    </w:p>
    <w:p>
      <w:pPr>
        <w:pStyle w:val="Normal"/>
      </w:pPr>
      <w:r>
        <w:t>Mã học phần: DAE1419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56</w:t>
      </w:r>
    </w:p>
    <w:p>
      <w:pPr>
        <w:pStyle w:val="Normal"/>
      </w:pPr>
      <w:r>
        <w:t>Tên môn học: Bảo mật dữ liệu</w:t>
      </w:r>
    </w:p>
    <w:p>
      <w:pPr>
        <w:pStyle w:val="Normal"/>
      </w:pPr>
      <w:r>
        <w:t>Mã học phần: DAE1420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57</w:t>
      </w:r>
    </w:p>
    <w:p>
      <w:pPr>
        <w:pStyle w:val="Normal"/>
      </w:pPr>
      <w:r>
        <w:t>Tên môn học: Thị giác máy tính</w:t>
      </w:r>
    </w:p>
    <w:p>
      <w:pPr>
        <w:pStyle w:val="Normal"/>
      </w:pPr>
      <w:r>
        <w:t>Mã học phần: ELE14104</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58</w:t>
      </w:r>
    </w:p>
    <w:p>
      <w:pPr>
        <w:pStyle w:val="Normal"/>
      </w:pPr>
      <w:r>
        <w:t>Tên môn học: Blockchain &amp; ứng dụng</w:t>
      </w:r>
    </w:p>
    <w:p>
      <w:pPr>
        <w:pStyle w:val="Normal"/>
      </w:pPr>
      <w:r>
        <w:t>Mã học phần: DAE1421</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59</w:t>
      </w:r>
    </w:p>
    <w:p>
      <w:pPr>
        <w:pStyle w:val="Normal"/>
      </w:pPr>
      <w:r>
        <w:t>Tên môn học: Nền tảng dữ liệu mã nguồn mở</w:t>
      </w:r>
    </w:p>
    <w:p>
      <w:pPr>
        <w:pStyle w:val="Normal"/>
      </w:pPr>
      <w:r>
        <w:t>Mã học phần: DAE1422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DAE1303</w:t>
      </w:r>
    </w:p>
    <w:p>
      <w:pPr>
        <w:pStyle w:val="Normal"/>
      </w:pPr>
      <w:r>
        <w:t>60</w:t>
      </w:r>
    </w:p>
    <w:p>
      <w:pPr>
        <w:pStyle w:val="Normal"/>
      </w:pPr>
      <w:r>
        <w:t>Tên môn học: An toàn ứng dụng Web và cơ sở dữ liệu</w:t>
      </w:r>
    </w:p>
    <w:p>
      <w:pPr>
        <w:pStyle w:val="Normal"/>
      </w:pPr>
      <w:r>
        <w:t>Mã học phần: INT14105</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Mã số môn học tiên quyết: INT1313</w:t>
      </w:r>
    </w:p>
    <w:p>
      <w:pPr>
        <w:pStyle w:val="Normal"/>
      </w:pPr>
      <w:r>
        <w:t>61</w:t>
      </w:r>
    </w:p>
    <w:p>
      <w:pPr>
        <w:pStyle w:val="Normal"/>
      </w:pPr>
      <w:r>
        <w:t>Tên môn học: Hệ cơ sở dữ liệu đa phương tiện</w:t>
      </w:r>
    </w:p>
    <w:p>
      <w:pPr>
        <w:pStyle w:val="Normal"/>
      </w:pPr>
      <w:r>
        <w:t>Mã học phần: INT1418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62</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INT1341</w:t>
      </w:r>
    </w:p>
    <w:p>
      <w:pPr>
        <w:pStyle w:val="Normal"/>
      </w:pPr>
      <w:r>
        <w:t>63</w:t>
      </w:r>
    </w:p>
    <w:p>
      <w:pPr>
        <w:pStyle w:val="Normal"/>
      </w:pPr>
      <w:r>
        <w:t>Tên môn học: Hệ thống nhúng IoT</w:t>
      </w:r>
    </w:p>
    <w:p>
      <w:pPr>
        <w:pStyle w:val="Normal"/>
      </w:pPr>
      <w:r>
        <w:t>Mã học phần: TEL1457</w:t>
      </w:r>
    </w:p>
    <w:p>
      <w:pPr>
        <w:pStyle w:val="Normal"/>
      </w:pPr>
      <w:r>
        <w:t>Số tín chỉ: 3</w:t>
      </w:r>
    </w:p>
    <w:p>
      <w:pPr>
        <w:pStyle w:val="Normal"/>
      </w:pPr>
      <w:r>
        <w:t>Lên lớp (tiết):</w:t>
      </w:r>
    </w:p>
    <w:p>
      <w:pPr>
        <w:pStyle w:val="Normal"/>
      </w:pPr>
      <w:r>
        <w:tab/>
        <w:t>Lý Thuyết: 32</w:t>
      </w:r>
    </w:p>
    <w:p>
      <w:pPr>
        <w:pStyle w:val="Normal"/>
      </w:pPr>
      <w:r>
        <w:tab/>
        <w:t>Bài tập/Thảo luận: 6</w:t>
      </w:r>
    </w:p>
    <w:p>
      <w:pPr>
        <w:pStyle w:val="Normal"/>
      </w:pPr>
      <w:r>
        <w:t>Thí nghiệm / Thực hành (tiết): 6</w:t>
      </w:r>
    </w:p>
    <w:p>
      <w:pPr>
        <w:pStyle w:val="Normal"/>
      </w:pPr>
      <w:r>
        <w:t>Tự học (tiết): 1</w:t>
      </w:r>
    </w:p>
    <w:p>
      <w:pPr>
        <w:pStyle w:val="Normal"/>
      </w:pPr>
      <w:r>
        <w:t>Mã số môn học tiên quyết: INT1323</w:t>
      </w:r>
    </w:p>
    <w:p>
      <w:pPr>
        <w:pStyle w:val="Normal"/>
      </w:pPr>
      <w:r>
        <w:t>64</w:t>
      </w:r>
    </w:p>
    <w:p>
      <w:pPr>
        <w:pStyle w:val="Normal"/>
      </w:pPr>
      <w:r>
        <w:t>Tên môn học: Mạng truyền thông vô tuyến</w:t>
      </w:r>
    </w:p>
    <w:p>
      <w:pPr>
        <w:pStyle w:val="Normal"/>
      </w:pPr>
      <w:r>
        <w:t>Mã học phần: TEL1456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Tổng số tín chỉ: 40</w:t>
      </w:r>
    </w:p>
    <w:p>
      <w:pPr>
        <w:pStyle w:val="Heading6"/>
      </w:pPr>
      <w:r>
        <w:t xml:space="preserve">4.2.2.3. Thực tập và tốt nghiệp  </w:t>
      </w:r>
    </w:p>
    <w:p>
      <w:pPr>
        <w:pStyle w:val="Normal"/>
      </w:pPr>
      <w:r>
        <w:t>65</w:t>
      </w:r>
    </w:p>
    <w:p>
      <w:pPr>
        <w:pStyle w:val="Normal"/>
      </w:pPr>
      <w:r>
        <w:t>Tên môn học: Thực tập tốt nghiệp</w:t>
      </w:r>
    </w:p>
    <w:p>
      <w:pPr>
        <w:pStyle w:val="Normal"/>
      </w:pPr>
      <w:r>
        <w:t>Mã học phần: DAE1423</w:t>
      </w:r>
    </w:p>
    <w:p>
      <w:pPr>
        <w:pStyle w:val="Normal"/>
      </w:pPr>
      <w:r>
        <w:t>Số tín chỉ: 6</w:t>
      </w:r>
    </w:p>
    <w:p>
      <w:pPr>
        <w:pStyle w:val="Normal"/>
      </w:pPr>
      <w:r>
        <w:t>66</w:t>
      </w:r>
    </w:p>
    <w:p>
      <w:pPr>
        <w:pStyle w:val="Normal"/>
      </w:pPr>
      <w:r>
        <w:t>Tên môn học: Đồ án tốt nghiệp/ học phần thay thế tốt nghiệp</w:t>
      </w:r>
    </w:p>
    <w:p>
      <w:pPr>
        <w:pStyle w:val="Normal"/>
      </w:pPr>
      <w:r>
        <w:t>Mã học phần: DAE1424</w:t>
      </w:r>
    </w:p>
    <w:p>
      <w:pPr>
        <w:pStyle w:val="Normal"/>
      </w:pPr>
      <w:r>
        <w:t>Số tín chỉ: 6</w:t>
      </w:r>
    </w:p>
    <w:p>
      <w:pPr>
        <w:pStyle w:val="Normal"/>
      </w:pPr>
      <w:r>
        <w:t xml:space="preserve">Tổng số tín chỉ: 12     </w:t>
      </w:r>
    </w:p>
    <w:p>
      <w:pPr>
        <w:pStyle w:val="Normal"/>
      </w:pPr>
      <w:r>
        <w:t xml:space="preserve">Học phần thay thế tốt nghiệp  </w:t>
      </w:r>
    </w:p>
    <w:p>
      <w:pPr>
        <w:pStyle w:val="Normal"/>
      </w:pPr>
      <w:r>
        <w:t>67</w:t>
      </w:r>
    </w:p>
    <w:p>
      <w:pPr>
        <w:pStyle w:val="Normal"/>
      </w:pPr>
      <w:r>
        <w:t>Tên môn học: Học phần thay thế TN1</w:t>
      </w:r>
    </w:p>
    <w:p>
      <w:pPr>
        <w:pStyle w:val="Normal"/>
      </w:pPr>
      <w:r>
        <w:t>Mã học phần: DAE1425</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Normal"/>
      </w:pPr>
      <w:r>
        <w:t>68</w:t>
      </w:r>
    </w:p>
    <w:p>
      <w:pPr>
        <w:pStyle w:val="Normal"/>
      </w:pPr>
      <w:r>
        <w:t>Tên môn học: Học phần thay thế TN2</w:t>
      </w:r>
    </w:p>
    <w:p>
      <w:pPr>
        <w:pStyle w:val="Normal"/>
      </w:pPr>
      <w:r>
        <w:t>Mã học phần: DAE1426</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Heading4"/>
      </w:pPr>
      <w:r>
        <w:t xml:space="preserve">5. KHẢ NĂNG HỌC TẬP, NÂNG CAO TRÌNH ĐỘ SAU KHI RA TRƯỜNG  </w:t>
      </w:r>
    </w:p>
    <w:p>
      <w:pPr>
        <w:pStyle w:val="Normal"/>
      </w:pPr>
      <w:r>
        <w:t xml:space="preserve"> Có thể tiếp tục học tiếp lên trình độ sau đại học ở trong nước và nước ngoài . </w:t>
      </w:r>
    </w:p>
    <w:p>
      <w:pPr>
        <w:pStyle w:val="Heading4"/>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