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Phụ lục ĐH19 </w:t>
      </w:r>
    </w:p>
    <w:p>
      <w:pPr>
        <w:pStyle w:val="Heading2"/>
      </w:pPr>
      <w:r>
        <w:t xml:space="preserve">Chương trình giáo dục đại học  Kỹ thuật dữ liệu  (ngành Mạng máy tính và truyền thông dữ liệu ) </w:t>
      </w:r>
    </w:p>
    <w:p>
      <w:pPr>
        <w:pStyle w:val="Normal"/>
      </w:pPr>
      <w:r>
        <w:t xml:space="preserve">(Quyết định số 771/QĐ-HV ngày  14/06/2023  về việc ban hành Chương trình giáo dục đại học Kỹ thuật dữ liệu  (ngành Mạng máy tính và truyền thông dữ liệu )- trình độ đại học chính quy ) </w:t>
      </w:r>
    </w:p>
    <w:p>
      <w:pPr>
        <w:pStyle w:val="Heading3"/>
      </w:pPr>
      <w:r>
        <w:t xml:space="preserve">1. ĐIỀU KIỆN TUYỂN SINH  </w:t>
      </w:r>
    </w:p>
    <w:p>
      <w:pPr>
        <w:pStyle w:val="Heading4"/>
      </w:pPr>
      <w:r>
        <w:t>a) Quy định chung</w:t>
      </w:r>
    </w:p>
    <w:p>
      <w:pPr>
        <w:pStyle w:val="Normal"/>
      </w:pPr>
      <w:r>
        <w:t xml:space="preserve">- Đối tượng dự tuyển được xác định tại thời điểm xét tuyển (trước khi công bố kết quả xét tuyển chính thức), bao gồm : các thí sinh đã được công nhận tốt nghiệp trung học phổ thông (THPT) của Việt Nam hoặc có bằng tốt nghiệp của nước ngoài được công nhận trình độ tương đương hoặc đã có bằng tốt nghiệp trung cấp ngành nghề thuộc cùng nhóm ngành dự tuyển và đã hoàn thành đủ yêu cầu khối lượng kiến thức văn hóa cấp THPT theo quy định của pháp luật;  </w:t>
      </w:r>
    </w:p>
    <w:p>
      <w:pPr>
        <w:pStyle w:val="Normal"/>
      </w:pPr>
      <w:r>
        <w:t xml:space="preserve">- Có đủ sức khỏe để học tập theo quy định hiện hành ; </w:t>
      </w:r>
    </w:p>
    <w:p>
      <w:pPr>
        <w:pStyle w:val="Normal"/>
      </w:pPr>
      <w:r>
        <w:t xml:space="preserve">- Đáp ứng các điều kiện khác theo quy chế tuyển sinh hiện hành của Bộ Giáo dục và Đào tạo và của Học viện.  </w:t>
      </w:r>
    </w:p>
    <w:p>
      <w:pPr>
        <w:pStyle w:val="Heading4"/>
      </w:pPr>
      <w:r>
        <w:t>b) Đối với phương thức xét tuyển dựa vào kết quả thi THPT năm 2023</w:t>
      </w:r>
    </w:p>
    <w:p>
      <w:pPr>
        <w:pStyle w:val="Normal"/>
      </w:pPr>
      <w:r>
        <w:t xml:space="preserve">Ngoài các yêu cầu theo quy định chung ở mục a)  thì thí sinh phải tham dự kỳ thi tốt nghiệp THPT năm 2023 với các bài thi/môn thi theo tổ hợp xét tuyển tương ứng các ngành của Học viện . </w:t>
      </w:r>
    </w:p>
    <w:p>
      <w:pPr>
        <w:pStyle w:val="Heading4"/>
      </w:pPr>
      <w:r>
        <w:t>c) Một trong các điều kiện đối với phương thức xét tuyển kết hợp</w:t>
      </w:r>
    </w:p>
    <w:p>
      <w:pPr>
        <w:pStyle w:val="Normal"/>
      </w:pPr>
      <w:r>
        <w:t>Đối với phương thức xét tuyển kết hợp thì ngoài các yêu cầu theo quy định chung ở mục a thì thí sinh cần có thêm một trong các điều kiện sau đây</w:t>
      </w:r>
    </w:p>
    <w:p>
      <w:pPr>
        <w:pStyle w:val="Normal"/>
      </w:pPr>
      <w:r>
        <w:t xml:space="preserve">- Thí sinh có Chứng chỉ quốc tế SAT , trong thời hạn 02 năm (tính đến ngày xét tuyển) từ 1130/1600 trở lên hoặc ATC từ 25/36 trở lên; và có kết quả điểm trung bình chung học tập lớp 10, 11, 12 hoặc học kỳ 1 lớp 12 đạt từ 7,5 trở lên và có hạnh kiểm Khá trở lên ; </w:t>
      </w:r>
    </w:p>
    <w:p>
      <w:pPr>
        <w:pStyle w:val="Normal"/>
      </w:pPr>
      <w:r>
        <w:t xml:space="preserve">- Thí sinh có Chứng chỉ tiếng An h quốc tế trong thời  hạn 02 năm (tính đến ngày  xét tuyển) đạt IELTS 5.5 trở lên hoặc TOEFL iBT 65 trở lên hoặc TOEFL ITP 513 trở lên; và có kết quả điểm trung bình chung học tập lớp 10, 11, 12 hoặc học kỳ 1 lớp 12 đạt từ 7,5 trở lên và có hạnh kiểm Khá trở lên ; </w:t>
      </w:r>
    </w:p>
    <w:p>
      <w:pPr>
        <w:pStyle w:val="Normal"/>
      </w:pPr>
      <w:r>
        <w:t xml:space="preserve">- Thí sinh đạt giải Khuyến khích trong kỳ thi chọn học sinh giỏi quốc gia hoặc đã tham gia kỳ thi chọn học sinh giỏi quốc gia hoặc đạt giải Nhất, Nhì, Ba trong kỳ thi chọn học sinh giỏi cấp Tỉnh, Thành phố trực thuộc Trung ương (TW) các môn Toán, Lý , Hóa, Tin học và có kết quả điểm trung bình chung học tập lớp 10, 11, 12 hoặc học kỳ 1 lớp 12 đạt từ 7,5 trở lên và có hạnh kiểm Khá trở lên ; </w:t>
      </w:r>
    </w:p>
    <w:p>
      <w:pPr>
        <w:pStyle w:val="Normal"/>
      </w:pPr>
      <w:r>
        <w:t xml:space="preserve">- Là học sinh chuyên các môn Toán, Lý, Hóa, Tin học của trường THPT chuyên trên phạm vi toàn quốc (các trường THPT chuyên thuộc Tỉnh, Thành phố trực thuộc TW và các trường THPT chuyên thuộc Cơ sở giáo dục đại học) hoặc hệ chuyên thuộc các trường THPT trọng điểm quốc gia; Và có kết quả điểm trung bình chung học  11 ập lớp 10, 11, 12 hoặc học kỳ 1 lớp 12 đạt từ 8,0 trở l ên và có hạnh kiểm Khá trở lên . </w:t>
      </w:r>
    </w:p>
    <w:p>
      <w:pPr>
        <w:pStyle w:val="Heading4"/>
      </w:pPr>
      <w:r>
        <w:t>d) Phương thức xét tuyển dựa vào kết quả bài thi đánh giá năng lực hoặc đánh giá tư duy</w:t>
      </w:r>
    </w:p>
    <w:p>
      <w:pPr>
        <w:pStyle w:val="Normal"/>
      </w:pPr>
      <w:r>
        <w:t>Đối với  phương thức xét tuyển dựa vào kết quả bài thi đánh giá năng lực hoặc đánh giá tư duy  thì ngoài các yêu cầu theo quy định chung ở mục a thì thí sinh cần có thêm một trong các điều kiện sau đây:</w:t>
      </w:r>
    </w:p>
    <w:p>
      <w:pPr>
        <w:pStyle w:val="Normal"/>
      </w:pPr>
      <w:r>
        <w:t xml:space="preserve">- Thí sinh có điểm thi đánh giá năng lực của Đại học quốc gia Hà Nội năm 2023 từ 80 điểm trở lên ; </w:t>
      </w:r>
    </w:p>
    <w:p>
      <w:pPr>
        <w:pStyle w:val="Normal"/>
      </w:pPr>
      <w:r>
        <w:t xml:space="preserve">- Thí sinh có điểm thi đánh giá năng lực của Đại học  quốc gia Tp. Hồ Chí Minh năm 2023 từ 700 điểm trở lên ; </w:t>
      </w:r>
    </w:p>
    <w:p>
      <w:pPr>
        <w:pStyle w:val="Normal"/>
      </w:pPr>
      <w:r>
        <w:t xml:space="preserve">- Thí sinh có điểm thi đánh giá tư duy của Đại học Bách khoa Hà Nội năm 2023 từ 60 điểm trở lên . </w:t>
      </w:r>
    </w:p>
    <w:p>
      <w:pPr>
        <w:pStyle w:val="Heading3"/>
      </w:pPr>
      <w:r>
        <w:t xml:space="preserve">2. MỤC TIÊU, KIẾN THỨC, KỸ NĂNG, TRÌNH ĐỘ NGOẠI NGỮ ĐẠT ĐƯỢC  </w:t>
      </w:r>
    </w:p>
    <w:p>
      <w:pPr>
        <w:pStyle w:val="Heading5"/>
      </w:pPr>
      <w:r>
        <w:t xml:space="preserve">2.1. Mục tiêu chung </w:t>
      </w:r>
    </w:p>
    <w:p>
      <w:pPr>
        <w:pStyle w:val="Normal"/>
      </w:pPr>
      <w:r>
        <w:t xml:space="preserve">Chương trình đào tạo Kỹ thuật dữ liệu của Học viện Công nghệ Bưu chính Viễn thông được thiết kế nhằm đào tạo và cung ứng nguồn nhân lực trình độ kỹ sư Kỹ thuật dữ liệu trong bối cảnh hội nhập quốc tế và phát triển của nền kinh tế số. Sinh viên tốt nghiệp chương trình Kỹ thuật dữ liệu có phẩm chất chính trị tốt, có đạo đức nghề nghiệp và sức khỏe tốt, có ý thức trách nhiệm cao trong cuộc sống; nắm vững các kiến thức cơ bản và chuyên môn về kĩ thuật dữ liệu; đáp ứng yêu cầu của các tổ chức và xã hội về nghiên  cứu phát triển và ứng dụng dữ liệu với các giải pháp kĩ thuật và công nghệ tiên tiến; có khả năng tiếp tục học tập tại các bậc học cao hơn với năng lực học tập suốt đời.  Chương trình đào tạo Kĩ thuật dữ liệu nằm trong c hiến lược phát triển của Học viện  với nội dung  “Tri thức – Sáng tạo – Đạo đức - Trách nhiệm ” hướng tới mục tiêu đào tạo ra những con người “vừa có tài vừa có đức”  để đóng góp cho sự phát triển chung của đất nước, của nhân loại.  </w:t>
      </w:r>
    </w:p>
    <w:p>
      <w:pPr>
        <w:pStyle w:val="Heading5"/>
      </w:pPr>
      <w:r>
        <w:t xml:space="preserve">2.2. Mục tiêu cụ thể  (Program Objectives – POs)  </w:t>
      </w:r>
    </w:p>
    <w:p>
      <w:pPr>
        <w:pStyle w:val="Heading6"/>
      </w:pPr>
      <w:r>
        <w:t xml:space="preserve"> 2.2.1 Về kiến thức</w:t>
      </w:r>
    </w:p>
    <w:p>
      <w:pPr>
        <w:pStyle w:val="Normal"/>
      </w:pPr>
      <w:r>
        <w:t xml:space="preserve"> PO01:   Nắm vững các kiến thức đại cương về khoa học tự nhiên, khoa học xã hội, và vận dụng các kiến thức trong học tập, nghiên cứu và thực hiện các hoạt động nghề nghiệp.   </w:t>
      </w:r>
    </w:p>
    <w:p>
      <w:pPr>
        <w:pStyle w:val="Normal"/>
      </w:pPr>
      <w:r>
        <w:t xml:space="preserve">PO02:  Nắm vững kiến thức khoa học công nghệ cơ bản và có khả năng vận dụng vào chuyên ngành Kĩ thuật Dữ liệu.  </w:t>
      </w:r>
    </w:p>
    <w:p>
      <w:pPr>
        <w:pStyle w:val="Normal"/>
      </w:pPr>
      <w:r>
        <w:t xml:space="preserve"> PO03:  Vận dụng các kiến thức chuyên môn Kĩ thuật dữ liệu để xây dựng các giải pháp triển khai, vận hành và phát triển các hệ thống và dự án dữ liệu.  </w:t>
      </w:r>
    </w:p>
    <w:p>
      <w:pPr>
        <w:pStyle w:val="Heading6"/>
      </w:pPr>
      <w:r>
        <w:t>2.2.2 Về kĩ năng</w:t>
      </w:r>
    </w:p>
    <w:p>
      <w:pPr>
        <w:pStyle w:val="Normal"/>
      </w:pPr>
      <w:r>
        <w:t xml:space="preserve">PO04:  Vận dụng các kĩ năng nghiệp vụ khai thác, vận hành các hệ thống dữ liệu, quản trị dữ liệu.  </w:t>
      </w:r>
    </w:p>
    <w:p>
      <w:pPr>
        <w:pStyle w:val="Normal"/>
      </w:pPr>
      <w:r>
        <w:t xml:space="preserve">PO05:  Quản lí, phát triển và tạo lập dự án dữ liệu.  </w:t>
      </w:r>
    </w:p>
    <w:p>
      <w:pPr>
        <w:pStyle w:val="Normal"/>
      </w:pPr>
      <w:r>
        <w:t xml:space="preserve">PO06:  Phân tích, trình bày và phản biện dựa trên cơ sở lý thuyết và thực nghiệm.  </w:t>
      </w:r>
    </w:p>
    <w:p>
      <w:pPr>
        <w:pStyle w:val="Normal"/>
      </w:pPr>
      <w:r>
        <w:t xml:space="preserve"> 2.2.3 Về thái độ:  </w:t>
      </w:r>
    </w:p>
    <w:p>
      <w:pPr>
        <w:pStyle w:val="Normal"/>
      </w:pPr>
      <w:r>
        <w:t xml:space="preserve">PO07:  Có phẩm chất đạo đức tốt, tính kỷ luật cao, biết làm việc tập thể theo nhóm, theo dự án, say mê khoa học và luôn tự rèn luyện nâng cao phẩm chất chính trị và năng lực chuyên môn.  </w:t>
      </w:r>
    </w:p>
    <w:p>
      <w:pPr>
        <w:pStyle w:val="Normal"/>
      </w:pPr>
      <w:r>
        <w:t xml:space="preserve">PO08:  Hiểu biết về các giá trị đạo đức và nghề nghiệp, ý thức về những vấn đề đương đại, hiểu rõ vai trò của lĩnh vực kĩ thuật trong bối cảnh kinh tế, môi trường, xã hội toàn cầu và trong bối cảnh riêng của đất nước.  </w:t>
      </w:r>
    </w:p>
    <w:p>
      <w:pPr>
        <w:pStyle w:val="Normal"/>
      </w:pPr>
      <w:r>
        <w:t xml:space="preserve">PO09:  Ý thức được sự cần thiết phải thường x uyên học tập nâng cao trình độ, có năng lực chuyên môn và khả năng ngoại ngữ để tự học suốt đời.  </w:t>
      </w:r>
    </w:p>
    <w:p>
      <w:pPr>
        <w:pStyle w:val="Heading6"/>
      </w:pPr>
      <w:r>
        <w:t xml:space="preserve">2.2.4 Trình độ ngoại ngữ, tin học </w:t>
      </w:r>
    </w:p>
    <w:p>
      <w:pPr>
        <w:pStyle w:val="Normal"/>
      </w:pPr>
      <w:r>
        <w:t xml:space="preserve">PO10:   Đạt trình độ tiếng Anh 450 điểm TOEIC quốc tế; Có khả năng sử dụng tiếng Anh phục vụ học tập, nghiên cứu, và các ho ạt động liên quan đến nghề nghiệp được đào tạo. </w:t>
      </w:r>
    </w:p>
    <w:p>
      <w:pPr>
        <w:pStyle w:val="Normal"/>
      </w:pPr>
      <w:r>
        <w:t xml:space="preserve">PO11:  Có trình độ tin học thành thạo, có thể sử dụng trong công việc và hoạt động trong quá trình sản xuất kinh doanh.  </w:t>
      </w:r>
    </w:p>
    <w:p>
      <w:pPr>
        <w:pStyle w:val="Heading6"/>
      </w:pPr>
      <w:r>
        <w:t xml:space="preserve">2.2.5 Vị trí làm việc sau tốt nghiệp </w:t>
      </w:r>
    </w:p>
    <w:p>
      <w:pPr>
        <w:pStyle w:val="Normal"/>
      </w:pPr>
      <w:r>
        <w:t xml:space="preserve">Sinh viên tốt nghiệp chương  trình  Kĩ thuật dữ liệu có đủ năng lực để đảm nhận các vị trí công việc ở các nhóm sau:  </w:t>
      </w:r>
    </w:p>
    <w:p>
      <w:pPr>
        <w:pStyle w:val="Normal"/>
      </w:pPr>
      <w:r>
        <w:t xml:space="preserve">Nhóm 1:  Các bộ phận quản lý, khai thác, vận hành và bảo dưỡng trung tâm dữ liệu, hệ thống dữ liệu, quản trị phân tích dữ liệu, quản lý dự án dữ liệu; phát triển công nghệ dữ liệu, phát triển sản phẩm và dịch vụ liên quan đến dữ liệu. </w:t>
      </w:r>
    </w:p>
    <w:p>
      <w:pPr>
        <w:pStyle w:val="Normal"/>
      </w:pPr>
      <w:r>
        <w:t xml:space="preserve">Nhóm 2: Bộ phận quản lý vận hành và khai thác hạ tầng dữ liệu, hạ tầng công nghệ thông tin cho thành phố thông minh, nhà máy thông minh, chính phủ điện tử, hệ thống giao thông thông minh, ... tại các doanh nghiệp CNTT và cơ quan nhà nước, doanh nghiệp, tổ chức ...  </w:t>
      </w:r>
    </w:p>
    <w:p>
      <w:pPr>
        <w:pStyle w:val="Normal"/>
      </w:pPr>
      <w:r>
        <w:t xml:space="preserve">Nhóm 3:  Các b ộ phận phân tích d ữ liệu và kinh doanh tại các tập đoàn, công ty công nghệ; bộ phận phân tích tại tập đoàn, công ty bán lẻ, thương mại điện tử, dịch vụ công.  </w:t>
      </w:r>
    </w:p>
    <w:p>
      <w:pPr>
        <w:pStyle w:val="Normal"/>
      </w:pPr>
      <w:r>
        <w:t xml:space="preserve">Nhóm 4:  Bộ phận phát triển sản phẩm và dịch vụ tại công ty khởi nghiệp dữ liệu, tạo lập doanh nghiệp khởi nghiệp nền tảng dữ liệu. </w:t>
      </w:r>
    </w:p>
    <w:p>
      <w:pPr>
        <w:pStyle w:val="Normal"/>
      </w:pPr>
      <w:r>
        <w:t xml:space="preserve">Nhóm 5:  Các cơ sở đào tạo, viện nghiên cứu về dữ liệu, viễn thông và công nghệ thông tin.  </w:t>
      </w:r>
    </w:p>
    <w:p>
      <w:pPr>
        <w:pStyle w:val="Heading4"/>
      </w:pPr>
      <w:r>
        <w:t xml:space="preserve">3. CÁC CHÍNH SÁCH, HOẠT ĐỘNG HỖ TRỢ HỌC TẬP, SINH HOẠT CHO NGƯỜI HỌC  </w:t>
      </w:r>
    </w:p>
    <w:p>
      <w:pPr>
        <w:pStyle w:val="Normal"/>
      </w:pPr>
      <w:r>
        <w:t xml:space="preserve">- 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pPr>
        <w:pStyle w:val="Normal"/>
      </w:pPr>
      <w:r>
        <w:t xml:space="preserve">- 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pPr>
        <w:pStyle w:val="Normal"/>
      </w:pPr>
      <w:r>
        <w:t xml:space="preserve">- Chế độ, chính sách đối với sinh viên được t hực hiện trên tinh thần công khai, công bằng và đúng quy định. Tổ chức xét khen thưởng, kỷ luật được tiến hành thường xuyên và đúng quy chế.  </w:t>
      </w:r>
    </w:p>
    <w:p>
      <w:pPr>
        <w:pStyle w:val="Heading4"/>
      </w:pPr>
      <w:r>
        <w:t xml:space="preserve">4. CHƯƠNG TRÌNH ĐÀO TẠO  </w:t>
      </w:r>
    </w:p>
    <w:p>
      <w:pPr>
        <w:pStyle w:val="Normal"/>
      </w:pPr>
      <w:r>
        <w:t xml:space="preserve">KHỐI LƯỢNG KIẾN THỨC TOÀN KHÓA: 152 tín chỉ  (không bao gồm kiến thức Giáo dục quốc phòng, Giáo dục thể chất và Kĩ năng mềm).  </w:t>
      </w:r>
    </w:p>
    <w:p>
      <w:pPr>
        <w:pStyle w:val="Normal"/>
      </w:pPr>
      <w:r>
        <w:t xml:space="preserve">NỘI DUNG CHƯƠNG TRÌNH  </w:t>
      </w:r>
    </w:p>
    <w:p>
      <w:pPr>
        <w:pStyle w:val="Heading5"/>
      </w:pPr>
      <w:r>
        <w:t xml:space="preserve">4.1. Cấu trúc chương trình   </w:t>
      </w:r>
    </w:p>
    <w:p>
      <w:pPr>
        <w:pStyle w:val="Normal"/>
      </w:pPr>
      <w:r>
        <w:t xml:space="preserve">Khối kiến thức </w:t>
      </w:r>
    </w:p>
    <w:p>
      <w:pPr>
        <w:pStyle w:val="Heading6"/>
      </w:pPr>
      <w:r>
        <w:t>1 Khối kiến thức giáo dục đại cương  52 (tín chỉ)</w:t>
      </w:r>
    </w:p>
    <w:p>
      <w:pPr>
        <w:pStyle w:val="Normal"/>
      </w:pPr>
      <w:r>
        <w:t>-1.1 Khối kiến thức chung  31 (tín chỉ)</w:t>
      </w:r>
    </w:p>
    <w:p>
      <w:pPr>
        <w:pStyle w:val="ListParagraph"/>
      </w:pPr>
      <w:r>
        <w:t>Lý luận chính trị  13 (tín chỉ)</w:t>
      </w:r>
    </w:p>
    <w:p>
      <w:pPr>
        <w:pStyle w:val="ListParagraph"/>
      </w:pPr>
      <w:r>
        <w:t>Tiếng Anh  14 (tín chỉ)</w:t>
      </w:r>
    </w:p>
    <w:p>
      <w:pPr>
        <w:pStyle w:val="ListParagraph"/>
      </w:pPr>
      <w:r>
        <w:t>Tin học  4 (tín chỉ)</w:t>
      </w:r>
    </w:p>
    <w:p>
      <w:pPr>
        <w:pStyle w:val="Normal"/>
      </w:pPr>
      <w:r>
        <w:t>-1.2 Khối kiến thức khoa học tự nhiên và xã hội  21 (tín chỉ)</w:t>
      </w:r>
    </w:p>
    <w:p>
      <w:pPr>
        <w:pStyle w:val="Heading6"/>
      </w:pPr>
      <w:r>
        <w:t>2 Khối kiến thức giáo dục chuyên nghiệp  100 (tín chỉ)</w:t>
      </w:r>
    </w:p>
    <w:p>
      <w:pPr>
        <w:pStyle w:val="Normal"/>
      </w:pPr>
      <w:r>
        <w:t>-2.1 Khối kiến thức cơ sở (nhóm ngành và ngành)  48 (tín chỉ)</w:t>
      </w:r>
    </w:p>
    <w:p>
      <w:pPr>
        <w:pStyle w:val="Normal"/>
      </w:pPr>
      <w:r>
        <w:t>-2.2 Khối kiến thức chuyên ngành  40 (tín chỉ)</w:t>
      </w:r>
    </w:p>
    <w:p>
      <w:pPr>
        <w:pStyle w:val="Normal"/>
      </w:pPr>
      <w:r>
        <w:t>-2.3 Thực tập và Tốt nghiệp  12 (tín chỉ)</w:t>
      </w:r>
    </w:p>
    <w:p>
      <w:pPr>
        <w:pStyle w:val="Normal"/>
      </w:pPr>
      <w:r>
        <w:t xml:space="preserve"> Tổng cộng  152  (tín chỉ)</w:t>
      </w:r>
    </w:p>
    <w:p>
      <w:pPr>
        <w:pStyle w:val="Heading5"/>
      </w:pPr>
      <w:r>
        <w:t xml:space="preserve">4.2. Nội dung khung chương trình   </w:t>
      </w:r>
    </w:p>
    <w:p>
      <w:pPr>
        <w:pStyle w:val="Heading6"/>
      </w:pPr>
      <w:r>
        <w:t xml:space="preserve">4.2.1. Khối kiến thức chung  </w:t>
      </w:r>
    </w:p>
    <w:p>
      <w:pPr>
        <w:pStyle w:val="Normal"/>
      </w:pPr>
      <w:r>
        <w:t xml:space="preserve">1 </w:t>
      </w:r>
    </w:p>
    <w:p>
      <w:pPr>
        <w:pStyle w:val="Normal"/>
      </w:pPr>
      <w:r>
        <w:t xml:space="preserve">Tên môn học: Triết học Mác-Lênin </w:t>
      </w:r>
    </w:p>
    <w:p>
      <w:pPr>
        <w:pStyle w:val="Normal"/>
      </w:pPr>
      <w:r>
        <w:t>Mã học phần: BAS1150</w:t>
      </w:r>
    </w:p>
    <w:p>
      <w:pPr>
        <w:pStyle w:val="Normal"/>
      </w:pPr>
      <w:r>
        <w:t>Số tín chỉ: 3</w:t>
      </w:r>
    </w:p>
    <w:p>
      <w:pPr>
        <w:pStyle w:val="Normal"/>
      </w:pPr>
      <w:r>
        <w:t>Lên lớp (tiết):</w:t>
      </w:r>
    </w:p>
    <w:p>
      <w:pPr>
        <w:pStyle w:val="Normal"/>
      </w:pPr>
      <w:r>
        <w:tab/>
        <w:t>Lý Thuyết: 34</w:t>
      </w:r>
    </w:p>
    <w:p>
      <w:pPr>
        <w:pStyle w:val="Normal"/>
      </w:pPr>
      <w:r>
        <w:tab/>
        <w:t>Bài tập/Thảo luận: 10</w:t>
      </w:r>
    </w:p>
    <w:p>
      <w:pPr>
        <w:pStyle w:val="Normal"/>
      </w:pPr>
      <w:r>
        <w:t>Tự học (tiết): 1</w:t>
      </w:r>
    </w:p>
    <w:p>
      <w:pPr>
        <w:pStyle w:val="Normal"/>
      </w:pPr>
      <w:r>
        <w:t>2</w:t>
      </w:r>
    </w:p>
    <w:p>
      <w:pPr>
        <w:pStyle w:val="Normal"/>
      </w:pPr>
      <w:r>
        <w:t>Tên môn học: Kinh tế chính trị Mác-Lênin</w:t>
      </w:r>
    </w:p>
    <w:p>
      <w:pPr>
        <w:pStyle w:val="Normal"/>
      </w:pPr>
      <w:r>
        <w:t>Mã học phần: BAS1151</w:t>
      </w:r>
    </w:p>
    <w:p>
      <w:pPr>
        <w:pStyle w:val="Normal"/>
      </w:pPr>
      <w:r>
        <w:t>Số tín chỉ: 2</w:t>
      </w:r>
    </w:p>
    <w:p>
      <w:pPr>
        <w:pStyle w:val="Normal"/>
      </w:pPr>
      <w:r>
        <w:t>Lên lớp (tiết):</w:t>
      </w:r>
    </w:p>
    <w:p>
      <w:pPr>
        <w:pStyle w:val="Normal"/>
      </w:pPr>
      <w:r>
        <w:tab/>
        <w:t>Lý Thuyết: 24</w:t>
      </w:r>
    </w:p>
    <w:p>
      <w:pPr>
        <w:pStyle w:val="Normal"/>
      </w:pPr>
      <w:r>
        <w:tab/>
        <w:t>Bài tập/Thảo luận: 6</w:t>
      </w:r>
    </w:p>
    <w:p>
      <w:pPr>
        <w:pStyle w:val="Normal"/>
      </w:pPr>
      <w:r>
        <w:t>3</w:t>
      </w:r>
    </w:p>
    <w:p>
      <w:pPr>
        <w:pStyle w:val="Normal"/>
      </w:pPr>
      <w:r>
        <w:t>Tên môn học: Tư tưởng Hồ Chí Minh</w:t>
      </w:r>
    </w:p>
    <w:p>
      <w:pPr>
        <w:pStyle w:val="Normal"/>
      </w:pPr>
      <w:r>
        <w:t>Mã học phần: BAS1122</w:t>
      </w:r>
    </w:p>
    <w:p>
      <w:pPr>
        <w:pStyle w:val="Normal"/>
      </w:pPr>
      <w:r>
        <w:t>Số tín chỉ: 2</w:t>
      </w:r>
    </w:p>
    <w:p>
      <w:pPr>
        <w:pStyle w:val="Normal"/>
      </w:pPr>
      <w:r>
        <w:t>Lên lớp (tiết):</w:t>
      </w:r>
    </w:p>
    <w:p>
      <w:pPr>
        <w:pStyle w:val="Normal"/>
      </w:pPr>
      <w:r>
        <w:tab/>
        <w:t>Lý Thuyết: 24</w:t>
      </w:r>
    </w:p>
    <w:p>
      <w:pPr>
        <w:pStyle w:val="Normal"/>
      </w:pPr>
      <w:r>
        <w:tab/>
        <w:t>Bài tập/Thảo luận: 6</w:t>
      </w:r>
    </w:p>
    <w:p>
      <w:pPr>
        <w:pStyle w:val="Normal"/>
      </w:pPr>
      <w:r>
        <w:t>4</w:t>
      </w:r>
    </w:p>
    <w:p>
      <w:pPr>
        <w:pStyle w:val="Normal"/>
      </w:pPr>
      <w:r>
        <w:t>Tên môn học: Chủ nghĩa xã hội khoa học</w:t>
      </w:r>
    </w:p>
    <w:p>
      <w:pPr>
        <w:pStyle w:val="Normal"/>
      </w:pPr>
      <w:r>
        <w:t>Mã học phần: BAS1152</w:t>
      </w:r>
    </w:p>
    <w:p>
      <w:pPr>
        <w:pStyle w:val="Normal"/>
      </w:pPr>
      <w:r>
        <w:t>Số tín chỉ: 2</w:t>
      </w:r>
    </w:p>
    <w:p>
      <w:pPr>
        <w:pStyle w:val="Normal"/>
      </w:pPr>
      <w:r>
        <w:t>Lên lớp (tiết):</w:t>
      </w:r>
    </w:p>
    <w:p>
      <w:pPr>
        <w:pStyle w:val="Normal"/>
      </w:pPr>
      <w:r>
        <w:tab/>
        <w:t>Lý Thuyết: 24</w:t>
      </w:r>
    </w:p>
    <w:p>
      <w:pPr>
        <w:pStyle w:val="Normal"/>
      </w:pPr>
      <w:r>
        <w:tab/>
        <w:t>Bài tập/Thảo luận: 6</w:t>
      </w:r>
    </w:p>
    <w:p>
      <w:pPr>
        <w:pStyle w:val="Normal"/>
      </w:pPr>
      <w:r>
        <w:t>5</w:t>
      </w:r>
    </w:p>
    <w:p>
      <w:pPr>
        <w:pStyle w:val="Normal"/>
      </w:pPr>
      <w:r>
        <w:t>Tên môn học: Lịch sử Đảng cộng sản Việt Nam</w:t>
      </w:r>
    </w:p>
    <w:p>
      <w:pPr>
        <w:pStyle w:val="Normal"/>
      </w:pPr>
      <w:r>
        <w:t>Mã học phần: BAS1153</w:t>
      </w:r>
    </w:p>
    <w:p>
      <w:pPr>
        <w:pStyle w:val="Normal"/>
      </w:pPr>
      <w:r>
        <w:t>Số tín chỉ: 2</w:t>
      </w:r>
    </w:p>
    <w:p>
      <w:pPr>
        <w:pStyle w:val="Normal"/>
      </w:pPr>
      <w:r>
        <w:t>Lên lớp (tiết):</w:t>
      </w:r>
    </w:p>
    <w:p>
      <w:pPr>
        <w:pStyle w:val="Normal"/>
      </w:pPr>
      <w:r>
        <w:tab/>
        <w:t>Lý Thuyết: 24</w:t>
      </w:r>
    </w:p>
    <w:p>
      <w:pPr>
        <w:pStyle w:val="Normal"/>
      </w:pPr>
      <w:r>
        <w:tab/>
        <w:t>Bài tập/Thảo luận: 6</w:t>
      </w:r>
    </w:p>
    <w:p>
      <w:pPr>
        <w:pStyle w:val="Normal"/>
      </w:pPr>
      <w:r>
        <w:t>6</w:t>
      </w:r>
    </w:p>
    <w:p>
      <w:pPr>
        <w:pStyle w:val="Normal"/>
      </w:pPr>
      <w:r>
        <w:t>Tên môn học: Tiếng Anh (Course 1)*</w:t>
      </w:r>
    </w:p>
    <w:p>
      <w:pPr>
        <w:pStyle w:val="Normal"/>
      </w:pPr>
      <w:r>
        <w:t>Mã học phần: BAS1157</w:t>
      </w:r>
    </w:p>
    <w:p>
      <w:pPr>
        <w:pStyle w:val="Normal"/>
      </w:pPr>
      <w:r>
        <w:t>Số tín chỉ: 4</w:t>
      </w:r>
    </w:p>
    <w:p>
      <w:pPr>
        <w:pStyle w:val="Normal"/>
      </w:pPr>
      <w:r>
        <w:t>7</w:t>
      </w:r>
    </w:p>
    <w:p>
      <w:pPr>
        <w:pStyle w:val="Normal"/>
      </w:pPr>
      <w:r>
        <w:t>Tên môn học: Tiếng Anh (Course 2)</w:t>
      </w:r>
    </w:p>
    <w:p>
      <w:pPr>
        <w:pStyle w:val="Normal"/>
      </w:pPr>
      <w:r>
        <w:t>Mã học phần: BAS1158</w:t>
      </w:r>
    </w:p>
    <w:p>
      <w:pPr>
        <w:pStyle w:val="Normal"/>
      </w:pPr>
      <w:r>
        <w:t>Số tín chỉ: 4</w:t>
      </w:r>
    </w:p>
    <w:p>
      <w:pPr>
        <w:pStyle w:val="Normal"/>
      </w:pPr>
      <w:r>
        <w:t>8</w:t>
      </w:r>
    </w:p>
    <w:p>
      <w:pPr>
        <w:pStyle w:val="Normal"/>
      </w:pPr>
      <w:r>
        <w:t>Tên môn học: Tiếng Anh (Course 3)</w:t>
      </w:r>
    </w:p>
    <w:p>
      <w:pPr>
        <w:pStyle w:val="Normal"/>
      </w:pPr>
      <w:r>
        <w:t>Mã học phần: BAS1159</w:t>
      </w:r>
    </w:p>
    <w:p>
      <w:pPr>
        <w:pStyle w:val="Normal"/>
      </w:pPr>
      <w:r>
        <w:t>Số tín chỉ: 4</w:t>
      </w:r>
    </w:p>
    <w:p>
      <w:pPr>
        <w:pStyle w:val="Normal"/>
      </w:pPr>
      <w:r>
        <w:t>9</w:t>
      </w:r>
    </w:p>
    <w:p>
      <w:pPr>
        <w:pStyle w:val="Normal"/>
      </w:pPr>
      <w:r>
        <w:t>Tên môn học: Tiếng Anh (Course 3 Plus)</w:t>
      </w:r>
    </w:p>
    <w:p>
      <w:pPr>
        <w:pStyle w:val="Normal"/>
      </w:pPr>
      <w:r>
        <w:t>Mã học phần: BAS1160</w:t>
      </w:r>
    </w:p>
    <w:p>
      <w:pPr>
        <w:pStyle w:val="Normal"/>
      </w:pPr>
      <w:r>
        <w:t>Số tín chỉ: 2</w:t>
      </w:r>
    </w:p>
    <w:p>
      <w:pPr>
        <w:pStyle w:val="Normal"/>
      </w:pPr>
      <w:r>
        <w:t>10</w:t>
      </w:r>
    </w:p>
    <w:p>
      <w:pPr>
        <w:pStyle w:val="Normal"/>
      </w:pPr>
      <w:r>
        <w:t xml:space="preserve">Tên môn học: Tin học cơ sở 1 </w:t>
      </w:r>
    </w:p>
    <w:p>
      <w:pPr>
        <w:pStyle w:val="Normal"/>
      </w:pPr>
      <w:r>
        <w:t>Mã học phần: INT1154</w:t>
      </w:r>
    </w:p>
    <w:p>
      <w:pPr>
        <w:pStyle w:val="Normal"/>
      </w:pPr>
      <w:r>
        <w:t>Số tín chỉ: 2</w:t>
      </w:r>
    </w:p>
    <w:p>
      <w:pPr>
        <w:pStyle w:val="Normal"/>
      </w:pPr>
      <w:r>
        <w:t>Lên lớp (tiết):</w:t>
      </w:r>
    </w:p>
    <w:p>
      <w:pPr>
        <w:pStyle w:val="Normal"/>
      </w:pPr>
      <w:r>
        <w:tab/>
        <w:t>Lý Thuyết: 20</w:t>
      </w:r>
    </w:p>
    <w:p>
      <w:pPr>
        <w:pStyle w:val="Normal"/>
      </w:pPr>
      <w:r>
        <w:tab/>
        <w:t>Bài tập/Thảo luận: 4</w:t>
      </w:r>
    </w:p>
    <w:p>
      <w:pPr>
        <w:pStyle w:val="Normal"/>
      </w:pPr>
      <w:r>
        <w:t>Thí nghiệm /Thực hành (tiết): 4</w:t>
      </w:r>
    </w:p>
    <w:p>
      <w:pPr>
        <w:pStyle w:val="Normal"/>
      </w:pPr>
      <w:r>
        <w:t>Tự học (tiết): 2</w:t>
      </w:r>
    </w:p>
    <w:p>
      <w:pPr>
        <w:pStyle w:val="Normal"/>
      </w:pPr>
      <w:r>
        <w:t>11</w:t>
      </w:r>
    </w:p>
    <w:p>
      <w:pPr>
        <w:pStyle w:val="Normal"/>
      </w:pPr>
      <w:r>
        <w:t>Tên môn học: Tin học cơ sở 2</w:t>
      </w:r>
    </w:p>
    <w:p>
      <w:pPr>
        <w:pStyle w:val="Normal"/>
      </w:pPr>
      <w:r>
        <w:t>Mã học phần: INT1155</w:t>
      </w:r>
    </w:p>
    <w:p>
      <w:pPr>
        <w:pStyle w:val="Normal"/>
      </w:pPr>
      <w:r>
        <w:t>Số tín chỉ: 2</w:t>
      </w:r>
    </w:p>
    <w:p>
      <w:pPr>
        <w:pStyle w:val="Normal"/>
      </w:pPr>
      <w:r>
        <w:t>Lên lớp (tiết):</w:t>
      </w:r>
    </w:p>
    <w:p>
      <w:pPr>
        <w:pStyle w:val="Normal"/>
      </w:pPr>
      <w:r>
        <w:tab/>
        <w:t>Lý Thuyết: 20</w:t>
      </w:r>
    </w:p>
    <w:p>
      <w:pPr>
        <w:pStyle w:val="Normal"/>
      </w:pPr>
      <w:r>
        <w:tab/>
        <w:t>Bài tập/Thảo luận: 4</w:t>
      </w:r>
    </w:p>
    <w:p>
      <w:pPr>
        <w:pStyle w:val="Normal"/>
      </w:pPr>
      <w:r>
        <w:t>Thí nghiệm /Thực hành (tiết): 4</w:t>
      </w:r>
    </w:p>
    <w:p>
      <w:pPr>
        <w:pStyle w:val="Normal"/>
      </w:pPr>
      <w:r>
        <w:t>Tự học (tiết): 2</w:t>
      </w:r>
    </w:p>
    <w:p>
      <w:pPr>
        <w:pStyle w:val="Normal"/>
      </w:pPr>
      <w:r>
        <w:t>Mã số môn học tiên quyết: INT1154</w:t>
      </w:r>
    </w:p>
    <w:p>
      <w:pPr>
        <w:pStyle w:val="Normal"/>
      </w:pPr>
      <w:r>
        <w:t>12</w:t>
      </w:r>
    </w:p>
    <w:p>
      <w:pPr>
        <w:pStyle w:val="Normal"/>
      </w:pPr>
      <w:r>
        <w:t>Tên môn học: Phương pháp luận nghiên cứu khoa học</w:t>
      </w:r>
    </w:p>
    <w:p>
      <w:pPr>
        <w:pStyle w:val="Normal"/>
      </w:pPr>
      <w:r>
        <w:t>Mã học phần: SKD1108</w:t>
      </w:r>
    </w:p>
    <w:p>
      <w:pPr>
        <w:pStyle w:val="Normal"/>
      </w:pPr>
      <w:r>
        <w:t>Số tín chỉ: 2</w:t>
      </w:r>
    </w:p>
    <w:p>
      <w:pPr>
        <w:pStyle w:val="Normal"/>
      </w:pPr>
      <w:r>
        <w:t>Lên lớp (tiết):</w:t>
      </w:r>
    </w:p>
    <w:p>
      <w:pPr>
        <w:pStyle w:val="Normal"/>
      </w:pPr>
      <w:r>
        <w:tab/>
        <w:t>Lý Thuyết: 18</w:t>
      </w:r>
    </w:p>
    <w:p>
      <w:pPr>
        <w:pStyle w:val="Normal"/>
      </w:pPr>
      <w:r>
        <w:tab/>
        <w:t>Bài tập/Thảo luận: 6</w:t>
      </w:r>
    </w:p>
    <w:p>
      <w:pPr>
        <w:pStyle w:val="Normal"/>
      </w:pPr>
      <w:r>
        <w:t>Tự học (tiết): 6</w:t>
      </w:r>
    </w:p>
    <w:p>
      <w:pPr>
        <w:pStyle w:val="Normal"/>
      </w:pPr>
      <w:r>
        <w:t>Tổng số tín chỉ: 31</w:t>
      </w:r>
    </w:p>
    <w:p>
      <w:pPr>
        <w:pStyle w:val="Normal"/>
      </w:pPr>
      <w:r>
        <w:t xml:space="preserve">Giáo dục thể chất và Giáo dục quốc phòng </w:t>
      </w:r>
    </w:p>
    <w:p>
      <w:pPr>
        <w:pStyle w:val="Normal"/>
      </w:pPr>
      <w:r>
        <w:t>1</w:t>
      </w:r>
    </w:p>
    <w:p>
      <w:pPr>
        <w:pStyle w:val="Normal"/>
      </w:pPr>
      <w:r>
        <w:t>Tên môn học: Giáo dục thể chất 1</w:t>
      </w:r>
    </w:p>
    <w:p>
      <w:pPr>
        <w:pStyle w:val="Normal"/>
      </w:pPr>
      <w:r>
        <w:t>Mã học phần: BAS1106</w:t>
      </w:r>
    </w:p>
    <w:p>
      <w:pPr>
        <w:pStyle w:val="Normal"/>
      </w:pPr>
      <w:r>
        <w:t>Số tín chỉ: 2</w:t>
      </w:r>
    </w:p>
    <w:p>
      <w:pPr>
        <w:pStyle w:val="Normal"/>
      </w:pPr>
      <w:r>
        <w:t>Lên lớp (tiết):</w:t>
      </w:r>
    </w:p>
    <w:p>
      <w:pPr>
        <w:pStyle w:val="Normal"/>
      </w:pPr>
      <w:r>
        <w:tab/>
        <w:t>Lý Thuyết: 2</w:t>
      </w:r>
    </w:p>
    <w:p>
      <w:pPr>
        <w:pStyle w:val="Normal"/>
      </w:pPr>
      <w:r>
        <w:tab/>
        <w:t>Bài tập/Thảo luận: 0</w:t>
      </w:r>
    </w:p>
    <w:p>
      <w:pPr>
        <w:pStyle w:val="Normal"/>
      </w:pPr>
      <w:r>
        <w:t>Thí nghiệm /Thực hành (tiết): 26</w:t>
      </w:r>
    </w:p>
    <w:p>
      <w:pPr>
        <w:pStyle w:val="Normal"/>
      </w:pPr>
      <w:r>
        <w:t>Tự học (tiết): 2</w:t>
      </w:r>
    </w:p>
    <w:p>
      <w:pPr>
        <w:pStyle w:val="Normal"/>
      </w:pPr>
      <w:r>
        <w:t>2</w:t>
      </w:r>
    </w:p>
    <w:p>
      <w:pPr>
        <w:pStyle w:val="Normal"/>
      </w:pPr>
      <w:r>
        <w:t>Tên môn học: Giáo dục thể chất 2</w:t>
      </w:r>
    </w:p>
    <w:p>
      <w:pPr>
        <w:pStyle w:val="Normal"/>
      </w:pPr>
      <w:r>
        <w:t>Mã học phần: BAS1107</w:t>
      </w:r>
    </w:p>
    <w:p>
      <w:pPr>
        <w:pStyle w:val="Normal"/>
      </w:pPr>
      <w:r>
        <w:t>Số tín chỉ: 2</w:t>
      </w:r>
    </w:p>
    <w:p>
      <w:pPr>
        <w:pStyle w:val="Normal"/>
      </w:pPr>
      <w:r>
        <w:t>Lên lớp (tiết):</w:t>
      </w:r>
    </w:p>
    <w:p>
      <w:pPr>
        <w:pStyle w:val="Normal"/>
      </w:pPr>
      <w:r>
        <w:tab/>
        <w:t>Lý Thuyết: 2</w:t>
      </w:r>
    </w:p>
    <w:p>
      <w:pPr>
        <w:pStyle w:val="Normal"/>
      </w:pPr>
      <w:r>
        <w:tab/>
        <w:t>Bài tập/Thảo luận: 0</w:t>
      </w:r>
    </w:p>
    <w:p>
      <w:pPr>
        <w:pStyle w:val="Normal"/>
      </w:pPr>
      <w:r>
        <w:t>Thí nghiệm /Thực hành (tiết): 26</w:t>
      </w:r>
    </w:p>
    <w:p>
      <w:pPr>
        <w:pStyle w:val="Normal"/>
      </w:pPr>
      <w:r>
        <w:t>Tự học (tiết): 2</w:t>
      </w:r>
    </w:p>
    <w:p>
      <w:pPr>
        <w:pStyle w:val="Normal"/>
      </w:pPr>
      <w:r>
        <w:t>3</w:t>
      </w:r>
    </w:p>
    <w:p>
      <w:pPr>
        <w:pStyle w:val="Normal"/>
      </w:pPr>
      <w:r>
        <w:t>Tên môn học: Giáo dục Quốc phòng</w:t>
      </w:r>
    </w:p>
    <w:p>
      <w:pPr>
        <w:pStyle w:val="Normal"/>
      </w:pPr>
      <w:r>
        <w:t>Mã học phần: BAS1105</w:t>
      </w:r>
    </w:p>
    <w:p>
      <w:pPr>
        <w:pStyle w:val="Normal"/>
      </w:pPr>
      <w:r>
        <w:t>Số tín chỉ: 7,5</w:t>
      </w:r>
    </w:p>
    <w:p>
      <w:pPr>
        <w:pStyle w:val="Normal"/>
      </w:pPr>
      <w:r>
        <w:t>Kiến thức các môn kĩ năng (chọn 3/7)</w:t>
      </w:r>
    </w:p>
    <w:p>
      <w:pPr>
        <w:pStyle w:val="Normal"/>
      </w:pPr>
      <w:r>
        <w:t>1</w:t>
      </w:r>
    </w:p>
    <w:p>
      <w:pPr>
        <w:pStyle w:val="Normal"/>
      </w:pPr>
      <w:r>
        <w:t>Tên môn học: Kĩ năng thuyết trình</w:t>
      </w:r>
    </w:p>
    <w:p>
      <w:pPr>
        <w:pStyle w:val="Normal"/>
      </w:pPr>
      <w:r>
        <w:t>Mã học phần: SKD1101</w:t>
      </w:r>
    </w:p>
    <w:p>
      <w:pPr>
        <w:pStyle w:val="Normal"/>
      </w:pPr>
      <w:r>
        <w:t>Số tín chỉ: 1</w:t>
      </w:r>
    </w:p>
    <w:p>
      <w:pPr>
        <w:pStyle w:val="Normal"/>
      </w:pPr>
      <w:r>
        <w:t>Lên lớp (tiết):</w:t>
      </w:r>
    </w:p>
    <w:p>
      <w:pPr>
        <w:pStyle w:val="Normal"/>
      </w:pPr>
      <w:r>
        <w:tab/>
        <w:t>Lý Thuyết: 6</w:t>
      </w:r>
    </w:p>
    <w:p>
      <w:pPr>
        <w:pStyle w:val="Normal"/>
      </w:pPr>
      <w:r>
        <w:tab/>
        <w:t>Bài tập/Thảo luận: 8</w:t>
      </w:r>
    </w:p>
    <w:p>
      <w:pPr>
        <w:pStyle w:val="Normal"/>
      </w:pPr>
      <w:r>
        <w:t>Tự học (tiết): 1</w:t>
      </w:r>
    </w:p>
    <w:p>
      <w:pPr>
        <w:pStyle w:val="Normal"/>
      </w:pPr>
      <w:r>
        <w:t>2</w:t>
      </w:r>
    </w:p>
    <w:p>
      <w:pPr>
        <w:pStyle w:val="Normal"/>
      </w:pPr>
      <w:r>
        <w:t>Tên môn học: Kĩ năng làm việc nhóm</w:t>
      </w:r>
    </w:p>
    <w:p>
      <w:pPr>
        <w:pStyle w:val="Normal"/>
      </w:pPr>
      <w:r>
        <w:t>Mã học phần: SKD1102</w:t>
      </w:r>
    </w:p>
    <w:p>
      <w:pPr>
        <w:pStyle w:val="Normal"/>
      </w:pPr>
      <w:r>
        <w:t>Số tín chỉ: 1</w:t>
      </w:r>
    </w:p>
    <w:p>
      <w:pPr>
        <w:pStyle w:val="Normal"/>
      </w:pPr>
      <w:r>
        <w:t>Lên lớp (tiết):</w:t>
      </w:r>
    </w:p>
    <w:p>
      <w:pPr>
        <w:pStyle w:val="Normal"/>
      </w:pPr>
      <w:r>
        <w:tab/>
        <w:t>Lý Thuyết: 6</w:t>
      </w:r>
    </w:p>
    <w:p>
      <w:pPr>
        <w:pStyle w:val="Normal"/>
      </w:pPr>
      <w:r>
        <w:tab/>
        <w:t>Bài tập/Thảo luận: 8</w:t>
      </w:r>
    </w:p>
    <w:p>
      <w:pPr>
        <w:pStyle w:val="Normal"/>
      </w:pPr>
      <w:r>
        <w:t>Tự học (tiết): 1</w:t>
      </w:r>
    </w:p>
    <w:p>
      <w:pPr>
        <w:pStyle w:val="Normal"/>
      </w:pPr>
      <w:r>
        <w:t>3</w:t>
      </w:r>
    </w:p>
    <w:p>
      <w:pPr>
        <w:pStyle w:val="Normal"/>
      </w:pPr>
      <w:r>
        <w:t>Tên môn học: Kĩ năng tạo lập văn bản</w:t>
      </w:r>
    </w:p>
    <w:p>
      <w:pPr>
        <w:pStyle w:val="Normal"/>
      </w:pPr>
      <w:r>
        <w:t>Mã học phần: SKD1103</w:t>
      </w:r>
    </w:p>
    <w:p>
      <w:pPr>
        <w:pStyle w:val="Normal"/>
      </w:pPr>
      <w:r>
        <w:t>Số tín chỉ: 1</w:t>
      </w:r>
    </w:p>
    <w:p>
      <w:pPr>
        <w:pStyle w:val="Normal"/>
      </w:pPr>
      <w:r>
        <w:t>Lên lớp (tiết):</w:t>
      </w:r>
    </w:p>
    <w:p>
      <w:pPr>
        <w:pStyle w:val="Normal"/>
      </w:pPr>
      <w:r>
        <w:tab/>
        <w:t>Lý Thuyết: 6</w:t>
      </w:r>
    </w:p>
    <w:p>
      <w:pPr>
        <w:pStyle w:val="Normal"/>
      </w:pPr>
      <w:r>
        <w:tab/>
        <w:t>Bài tập/Thảo luận: 8</w:t>
      </w:r>
    </w:p>
    <w:p>
      <w:pPr>
        <w:pStyle w:val="Normal"/>
      </w:pPr>
      <w:r>
        <w:t>Tự học (tiết): 1</w:t>
      </w:r>
    </w:p>
    <w:p>
      <w:pPr>
        <w:pStyle w:val="Normal"/>
      </w:pPr>
      <w:r>
        <w:t>4</w:t>
      </w:r>
    </w:p>
    <w:p>
      <w:pPr>
        <w:pStyle w:val="Normal"/>
      </w:pPr>
      <w:r>
        <w:t>Tên môn học: Kĩ năng lập kế hoạch và tổ chức công việc</w:t>
      </w:r>
    </w:p>
    <w:p>
      <w:pPr>
        <w:pStyle w:val="Normal"/>
      </w:pPr>
      <w:r>
        <w:t>Mã học phần: SKD1104</w:t>
      </w:r>
    </w:p>
    <w:p>
      <w:pPr>
        <w:pStyle w:val="Normal"/>
      </w:pPr>
      <w:r>
        <w:t>Số tín chỉ: 1</w:t>
      </w:r>
    </w:p>
    <w:p>
      <w:pPr>
        <w:pStyle w:val="Normal"/>
      </w:pPr>
      <w:r>
        <w:t>Lên lớp (tiết):</w:t>
      </w:r>
    </w:p>
    <w:p>
      <w:pPr>
        <w:pStyle w:val="Normal"/>
      </w:pPr>
      <w:r>
        <w:tab/>
        <w:t>Lý Thuyết: 6</w:t>
      </w:r>
    </w:p>
    <w:p>
      <w:pPr>
        <w:pStyle w:val="Normal"/>
      </w:pPr>
      <w:r>
        <w:tab/>
        <w:t>Bài tập/Thảo luận: 8</w:t>
      </w:r>
    </w:p>
    <w:p>
      <w:pPr>
        <w:pStyle w:val="Normal"/>
      </w:pPr>
      <w:r>
        <w:t>Tự học (tiết): 1</w:t>
      </w:r>
    </w:p>
    <w:p>
      <w:pPr>
        <w:pStyle w:val="Normal"/>
      </w:pPr>
      <w:r>
        <w:t>5</w:t>
      </w:r>
    </w:p>
    <w:p>
      <w:pPr>
        <w:pStyle w:val="Normal"/>
      </w:pPr>
      <w:r>
        <w:t>Tên môn học: Kĩ năng giao tiếp</w:t>
      </w:r>
    </w:p>
    <w:p>
      <w:pPr>
        <w:pStyle w:val="Normal"/>
      </w:pPr>
      <w:r>
        <w:t>Mã học phần: SKD1105</w:t>
      </w:r>
    </w:p>
    <w:p>
      <w:pPr>
        <w:pStyle w:val="Normal"/>
      </w:pPr>
      <w:r>
        <w:t>Số tín chỉ: 1</w:t>
      </w:r>
    </w:p>
    <w:p>
      <w:pPr>
        <w:pStyle w:val="Normal"/>
      </w:pPr>
      <w:r>
        <w:t>Lên lớp (tiết):</w:t>
      </w:r>
    </w:p>
    <w:p>
      <w:pPr>
        <w:pStyle w:val="Normal"/>
      </w:pPr>
      <w:r>
        <w:tab/>
        <w:t>Lý Thuyết: 6</w:t>
      </w:r>
    </w:p>
    <w:p>
      <w:pPr>
        <w:pStyle w:val="Normal"/>
      </w:pPr>
      <w:r>
        <w:tab/>
        <w:t>Bài tập/Thảo luận: 8</w:t>
      </w:r>
    </w:p>
    <w:p>
      <w:pPr>
        <w:pStyle w:val="Normal"/>
      </w:pPr>
      <w:r>
        <w:t>Tự học (tiết): 1</w:t>
      </w:r>
    </w:p>
    <w:p>
      <w:pPr>
        <w:pStyle w:val="Normal"/>
      </w:pPr>
      <w:r>
        <w:t>6</w:t>
      </w:r>
    </w:p>
    <w:p>
      <w:pPr>
        <w:pStyle w:val="Normal"/>
      </w:pPr>
      <w:r>
        <w:t>Tên môn học: Kĩ năng giải quyết vấn đề</w:t>
      </w:r>
    </w:p>
    <w:p>
      <w:pPr>
        <w:pStyle w:val="Normal"/>
      </w:pPr>
      <w:r>
        <w:t>Mã học phần: SKD1106</w:t>
      </w:r>
    </w:p>
    <w:p>
      <w:pPr>
        <w:pStyle w:val="Normal"/>
      </w:pPr>
      <w:r>
        <w:t>Số tín chỉ: 1</w:t>
      </w:r>
    </w:p>
    <w:p>
      <w:pPr>
        <w:pStyle w:val="Normal"/>
      </w:pPr>
      <w:r>
        <w:t>Lên lớp (tiết):</w:t>
      </w:r>
    </w:p>
    <w:p>
      <w:pPr>
        <w:pStyle w:val="Normal"/>
      </w:pPr>
      <w:r>
        <w:tab/>
        <w:t>Lý Thuyết: 6</w:t>
      </w:r>
    </w:p>
    <w:p>
      <w:pPr>
        <w:pStyle w:val="Normal"/>
      </w:pPr>
      <w:r>
        <w:tab/>
        <w:t>Bài tập/Thảo luận: 8</w:t>
      </w:r>
    </w:p>
    <w:p>
      <w:pPr>
        <w:pStyle w:val="Normal"/>
      </w:pPr>
      <w:r>
        <w:t>Tự học (tiết): 1</w:t>
      </w:r>
    </w:p>
    <w:p>
      <w:pPr>
        <w:pStyle w:val="Normal"/>
      </w:pPr>
      <w:r>
        <w:t>7</w:t>
      </w:r>
    </w:p>
    <w:p>
      <w:pPr>
        <w:pStyle w:val="Normal"/>
      </w:pPr>
      <w:r>
        <w:t>Tên môn học: Kĩ năng tư duy sáng tạo</w:t>
      </w:r>
    </w:p>
    <w:p>
      <w:pPr>
        <w:pStyle w:val="Normal"/>
      </w:pPr>
      <w:r>
        <w:t>Mã học phần: SKD1107</w:t>
      </w:r>
    </w:p>
    <w:p>
      <w:pPr>
        <w:pStyle w:val="Normal"/>
      </w:pPr>
      <w:r>
        <w:t>Số tín chỉ: 1</w:t>
      </w:r>
    </w:p>
    <w:p>
      <w:pPr>
        <w:pStyle w:val="Normal"/>
      </w:pPr>
      <w:r>
        <w:t>Lên lớp (tiết):</w:t>
      </w:r>
    </w:p>
    <w:p>
      <w:pPr>
        <w:pStyle w:val="Normal"/>
      </w:pPr>
      <w:r>
        <w:tab/>
        <w:t>Lý Thuyết: 6</w:t>
      </w:r>
    </w:p>
    <w:p>
      <w:pPr>
        <w:pStyle w:val="Normal"/>
      </w:pPr>
      <w:r>
        <w:tab/>
        <w:t>Bài tập/Thảo luận: 8</w:t>
      </w:r>
    </w:p>
    <w:p>
      <w:pPr>
        <w:pStyle w:val="Normal"/>
      </w:pPr>
      <w:r>
        <w:t>Tự học (tiết): 1</w:t>
      </w:r>
    </w:p>
    <w:p>
      <w:pPr>
        <w:pStyle w:val="Normal"/>
      </w:pPr>
      <w:r>
        <w:t xml:space="preserve">(*): Điều kiện để đăng ký học phần tiếng Anh Course 1 trong chương trình là sinh </w:t>
      </w:r>
    </w:p>
    <w:p>
      <w:pPr>
        <w:pStyle w:val="Normal"/>
      </w:pPr>
      <w:r>
        <w:t xml:space="preserve">viên phải đạt trình độ tiếng Anh từ 225 điểm theo bài thi TOEIC Placement test trở lên; </w:t>
      </w:r>
    </w:p>
    <w:p>
      <w:pPr>
        <w:pStyle w:val="Normal"/>
      </w:pPr>
      <w:r>
        <w:t xml:space="preserve">các thí sinh chưa đạt mức điểm trên sẽ phải hoàn thành học phần tiếng Anh bổ trợ Course  </w:t>
      </w:r>
    </w:p>
    <w:p>
      <w:pPr>
        <w:pStyle w:val="Normal"/>
      </w:pPr>
      <w:r>
        <w:t xml:space="preserve">0 (mã BAS 1156). </w:t>
      </w:r>
    </w:p>
    <w:p>
      <w:pPr>
        <w:pStyle w:val="Heading6"/>
      </w:pPr>
      <w:r>
        <w:t xml:space="preserve">4.2.2. Khối kiến thức khoa học tự nhiên và xã hội  </w:t>
      </w:r>
    </w:p>
    <w:p>
      <w:pPr>
        <w:pStyle w:val="Normal"/>
      </w:pPr>
      <w:r>
        <w:t>13</w:t>
      </w:r>
    </w:p>
    <w:p>
      <w:pPr>
        <w:pStyle w:val="Normal"/>
      </w:pPr>
      <w:r>
        <w:t>Tên môn học: Giải tích 1</w:t>
      </w:r>
    </w:p>
    <w:p>
      <w:pPr>
        <w:pStyle w:val="Normal"/>
      </w:pPr>
      <w:r>
        <w:t>Mã học phần: BAS1203</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14</w:t>
      </w:r>
    </w:p>
    <w:p>
      <w:pPr>
        <w:pStyle w:val="Normal"/>
      </w:pPr>
      <w:r>
        <w:t>Tên môn học: Giải tích 2</w:t>
      </w:r>
    </w:p>
    <w:p>
      <w:pPr>
        <w:pStyle w:val="Normal"/>
      </w:pPr>
      <w:r>
        <w:t>Mã học phần: BAS1204</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15</w:t>
      </w:r>
    </w:p>
    <w:p>
      <w:pPr>
        <w:pStyle w:val="Normal"/>
      </w:pPr>
      <w:r>
        <w:t>Tên môn học: Đại số</w:t>
      </w:r>
    </w:p>
    <w:p>
      <w:pPr>
        <w:pStyle w:val="Normal"/>
      </w:pPr>
      <w:r>
        <w:t>Mã học phần: BAS1201</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16</w:t>
      </w:r>
    </w:p>
    <w:p>
      <w:pPr>
        <w:pStyle w:val="Normal"/>
      </w:pPr>
      <w:r>
        <w:t>Tên môn học: Vật lý 1 và thí nghiệm</w:t>
      </w:r>
    </w:p>
    <w:p>
      <w:pPr>
        <w:pStyle w:val="Normal"/>
      </w:pPr>
      <w:r>
        <w:t>Mã học phần: BAS1224</w:t>
      </w:r>
    </w:p>
    <w:p>
      <w:pPr>
        <w:pStyle w:val="Normal"/>
      </w:pPr>
      <w:r>
        <w:t>Số tín chỉ: 4</w:t>
      </w:r>
    </w:p>
    <w:p>
      <w:pPr>
        <w:pStyle w:val="Normal"/>
      </w:pPr>
      <w:r>
        <w:t>Lên lớp (tiết):</w:t>
      </w:r>
    </w:p>
    <w:p>
      <w:pPr>
        <w:pStyle w:val="Normal"/>
      </w:pPr>
      <w:r>
        <w:tab/>
        <w:t>Lý Thuyết: 42</w:t>
      </w:r>
    </w:p>
    <w:p>
      <w:pPr>
        <w:pStyle w:val="Normal"/>
      </w:pPr>
      <w:r>
        <w:tab/>
        <w:t>Bài tập/Thảo luận: 6</w:t>
      </w:r>
    </w:p>
    <w:p>
      <w:pPr>
        <w:pStyle w:val="Normal"/>
      </w:pPr>
      <w:r>
        <w:t>Thí nghiệm /Thực hành (tiết): 8</w:t>
      </w:r>
    </w:p>
    <w:p>
      <w:pPr>
        <w:pStyle w:val="Normal"/>
      </w:pPr>
      <w:r>
        <w:t>Tự học (tiết): 4</w:t>
      </w:r>
    </w:p>
    <w:p>
      <w:pPr>
        <w:pStyle w:val="Normal"/>
      </w:pPr>
      <w:r>
        <w:t>17</w:t>
      </w:r>
    </w:p>
    <w:p>
      <w:pPr>
        <w:pStyle w:val="Normal"/>
      </w:pPr>
      <w:r>
        <w:t>Tên môn học: Vật lý 2 và thí nghiệm</w:t>
      </w:r>
    </w:p>
    <w:p>
      <w:pPr>
        <w:pStyle w:val="Normal"/>
      </w:pPr>
      <w:r>
        <w:t>Mã học phần: BAS1225</w:t>
      </w:r>
    </w:p>
    <w:p>
      <w:pPr>
        <w:pStyle w:val="Normal"/>
      </w:pPr>
      <w:r>
        <w:t>Số tín chỉ: 4</w:t>
      </w:r>
    </w:p>
    <w:p>
      <w:pPr>
        <w:pStyle w:val="Normal"/>
      </w:pPr>
      <w:r>
        <w:t>Lên lớp (tiết):</w:t>
      </w:r>
    </w:p>
    <w:p>
      <w:pPr>
        <w:pStyle w:val="Normal"/>
      </w:pPr>
      <w:r>
        <w:tab/>
        <w:t>Lý Thuyết: 42</w:t>
      </w:r>
    </w:p>
    <w:p>
      <w:pPr>
        <w:pStyle w:val="Normal"/>
      </w:pPr>
      <w:r>
        <w:tab/>
        <w:t>Bài tập/Thảo luận: 6</w:t>
      </w:r>
    </w:p>
    <w:p>
      <w:pPr>
        <w:pStyle w:val="Normal"/>
      </w:pPr>
      <w:r>
        <w:t>Thí nghiệm /Thực hành (tiết): 8</w:t>
      </w:r>
    </w:p>
    <w:p>
      <w:pPr>
        <w:pStyle w:val="Normal"/>
      </w:pPr>
      <w:r>
        <w:t>Tự học (tiết): 4</w:t>
      </w:r>
    </w:p>
    <w:p>
      <w:pPr>
        <w:pStyle w:val="Normal"/>
      </w:pPr>
      <w:r>
        <w:t>18</w:t>
      </w:r>
    </w:p>
    <w:p>
      <w:pPr>
        <w:pStyle w:val="Normal"/>
      </w:pPr>
      <w:r>
        <w:t>Tên môn học: Lý thuyết xác suất</w:t>
      </w:r>
    </w:p>
    <w:p>
      <w:pPr>
        <w:pStyle w:val="Normal"/>
      </w:pPr>
      <w:r>
        <w:t>Mã học phần: BAS1266</w:t>
      </w:r>
    </w:p>
    <w:p>
      <w:pPr>
        <w:pStyle w:val="Normal"/>
      </w:pPr>
      <w:r>
        <w:t>Số tín chỉ: 2</w:t>
      </w:r>
    </w:p>
    <w:p>
      <w:pPr>
        <w:pStyle w:val="Normal"/>
      </w:pPr>
      <w:r>
        <w:t>Lên lớp (tiết):</w:t>
      </w:r>
    </w:p>
    <w:p>
      <w:pPr>
        <w:pStyle w:val="Normal"/>
      </w:pPr>
      <w:r>
        <w:tab/>
        <w:t>Lý Thuyết: 24</w:t>
      </w:r>
    </w:p>
    <w:p>
      <w:pPr>
        <w:pStyle w:val="Normal"/>
      </w:pPr>
      <w:r>
        <w:tab/>
        <w:t>Bài tập/Thảo luận: 6</w:t>
      </w:r>
    </w:p>
    <w:p>
      <w:pPr>
        <w:pStyle w:val="Normal"/>
      </w:pPr>
      <w:r>
        <w:t>19</w:t>
      </w:r>
    </w:p>
    <w:p>
      <w:pPr>
        <w:pStyle w:val="Normal"/>
      </w:pPr>
      <w:r>
        <w:t>Tên môn học: Pháp luật đại cương</w:t>
      </w:r>
    </w:p>
    <w:p>
      <w:pPr>
        <w:pStyle w:val="Normal"/>
      </w:pPr>
      <w:r>
        <w:t>Mã học phần: BAS1221</w:t>
      </w:r>
    </w:p>
    <w:p>
      <w:pPr>
        <w:pStyle w:val="Normal"/>
      </w:pPr>
      <w:r>
        <w:t>Số tín chỉ: 2</w:t>
      </w:r>
    </w:p>
    <w:p>
      <w:pPr>
        <w:pStyle w:val="Normal"/>
      </w:pPr>
      <w:r>
        <w:t>Lên lớp (tiết):</w:t>
      </w:r>
    </w:p>
    <w:p>
      <w:pPr>
        <w:pStyle w:val="Normal"/>
      </w:pPr>
      <w:r>
        <w:tab/>
        <w:t>Lý Thuyết: 24</w:t>
      </w:r>
    </w:p>
    <w:p>
      <w:pPr>
        <w:pStyle w:val="Normal"/>
      </w:pPr>
      <w:r>
        <w:tab/>
        <w:t>Bài tập/Thảo luận: 6</w:t>
      </w:r>
    </w:p>
    <w:p>
      <w:pPr>
        <w:pStyle w:val="Normal"/>
      </w:pPr>
      <w:r>
        <w:t>Tổng số tín chỉ: 21</w:t>
      </w:r>
    </w:p>
    <w:p>
      <w:pPr>
        <w:pStyle w:val="Heading5"/>
      </w:pPr>
      <w:r>
        <w:t xml:space="preserve">4.2.2. Khối kiến thức giáo dục chuyên nghiệp   </w:t>
      </w:r>
    </w:p>
    <w:p>
      <w:pPr>
        <w:pStyle w:val="Heading6"/>
      </w:pPr>
      <w:r>
        <w:t xml:space="preserve">4.2.2.1. Khối kiến thức cơ sở  </w:t>
      </w:r>
    </w:p>
    <w:p>
      <w:pPr>
        <w:pStyle w:val="Normal"/>
      </w:pPr>
      <w:r>
        <w:t>20</w:t>
      </w:r>
    </w:p>
    <w:p>
      <w:pPr>
        <w:pStyle w:val="Normal"/>
      </w:pPr>
      <w:r>
        <w:t>Tên môn học: Nhập môn kĩ thuật dữ liệu</w:t>
      </w:r>
    </w:p>
    <w:p>
      <w:pPr>
        <w:pStyle w:val="Normal"/>
      </w:pPr>
      <w:r>
        <w:t>Mã học phần: DAE1301</w:t>
      </w:r>
    </w:p>
    <w:p>
      <w:pPr>
        <w:pStyle w:val="Normal"/>
      </w:pPr>
      <w:r>
        <w:t>Số tín chỉ: 3</w:t>
      </w:r>
    </w:p>
    <w:p>
      <w:pPr>
        <w:pStyle w:val="Normal"/>
      </w:pPr>
      <w:r>
        <w:t>Lên lớp (tiết):</w:t>
      </w:r>
    </w:p>
    <w:p>
      <w:pPr>
        <w:pStyle w:val="Normal"/>
      </w:pPr>
      <w:r>
        <w:tab/>
        <w:t>Lý Thuyết: 34</w:t>
      </w:r>
    </w:p>
    <w:p>
      <w:pPr>
        <w:pStyle w:val="Normal"/>
      </w:pPr>
      <w:r>
        <w:tab/>
        <w:t>Bài tập/Thảo luận: 6</w:t>
      </w:r>
    </w:p>
    <w:p>
      <w:pPr>
        <w:pStyle w:val="Normal"/>
      </w:pPr>
      <w:r>
        <w:t>Thí nghiệm /Thực hành (tiết): 4</w:t>
      </w:r>
    </w:p>
    <w:p>
      <w:pPr>
        <w:pStyle w:val="Normal"/>
      </w:pPr>
      <w:r>
        <w:t>Tự học (tiết): 1</w:t>
      </w:r>
    </w:p>
    <w:p>
      <w:pPr>
        <w:pStyle w:val="Normal"/>
      </w:pPr>
      <w:r>
        <w:t>21</w:t>
      </w:r>
    </w:p>
    <w:p>
      <w:pPr>
        <w:pStyle w:val="Normal"/>
      </w:pPr>
      <w:r>
        <w:t>Tên môn học: Toán rời rạc</w:t>
      </w:r>
    </w:p>
    <w:p>
      <w:pPr>
        <w:pStyle w:val="Normal"/>
      </w:pPr>
      <w:r>
        <w:t>Mã học phần: TEL1337</w:t>
      </w:r>
    </w:p>
    <w:p>
      <w:pPr>
        <w:pStyle w:val="Normal"/>
      </w:pPr>
      <w:r>
        <w:t>Số tín chỉ: 3</w:t>
      </w:r>
    </w:p>
    <w:p>
      <w:pPr>
        <w:pStyle w:val="Normal"/>
      </w:pPr>
      <w:r>
        <w:t>Lên lớp (tiết):</w:t>
      </w:r>
    </w:p>
    <w:p>
      <w:pPr>
        <w:pStyle w:val="Normal"/>
      </w:pPr>
      <w:r>
        <w:tab/>
        <w:t>Lý Thuyết: 38</w:t>
      </w:r>
    </w:p>
    <w:p>
      <w:pPr>
        <w:pStyle w:val="Normal"/>
      </w:pPr>
      <w:r>
        <w:tab/>
        <w:t>Bài tập/Thảo luận: 6</w:t>
      </w:r>
    </w:p>
    <w:p>
      <w:pPr>
        <w:pStyle w:val="Normal"/>
      </w:pPr>
      <w:r>
        <w:t>Tự học (tiết): 1</w:t>
      </w:r>
    </w:p>
    <w:p>
      <w:pPr>
        <w:pStyle w:val="Normal"/>
      </w:pPr>
      <w:r>
        <w:t>22</w:t>
      </w:r>
    </w:p>
    <w:p>
      <w:pPr>
        <w:pStyle w:val="Normal"/>
      </w:pPr>
      <w:r>
        <w:t>Tên môn học: Xử lý dữ liệu đa phương tiện</w:t>
      </w:r>
    </w:p>
    <w:p>
      <w:pPr>
        <w:pStyle w:val="Normal"/>
      </w:pPr>
      <w:r>
        <w:t>Mã học phần: DAE1302</w:t>
      </w:r>
    </w:p>
    <w:p>
      <w:pPr>
        <w:pStyle w:val="Normal"/>
      </w:pPr>
      <w:r>
        <w:t>Số tín chỉ: 3</w:t>
      </w:r>
    </w:p>
    <w:p>
      <w:pPr>
        <w:pStyle w:val="Normal"/>
      </w:pPr>
      <w:r>
        <w:t>Lên lớp (tiết):</w:t>
      </w:r>
    </w:p>
    <w:p>
      <w:pPr>
        <w:pStyle w:val="Normal"/>
      </w:pPr>
      <w:r>
        <w:tab/>
        <w:t>Lý Thuyết: 38</w:t>
      </w:r>
    </w:p>
    <w:p>
      <w:pPr>
        <w:pStyle w:val="Normal"/>
      </w:pPr>
      <w:r>
        <w:tab/>
        <w:t>Bài tập/Thảo luận: 6</w:t>
      </w:r>
    </w:p>
    <w:p>
      <w:pPr>
        <w:pStyle w:val="Normal"/>
      </w:pPr>
      <w:r>
        <w:t>Tự học (tiết): 1</w:t>
      </w:r>
    </w:p>
    <w:p>
      <w:pPr>
        <w:pStyle w:val="Normal"/>
      </w:pPr>
      <w:r>
        <w:t>Mã số môn học tiên quyết: DAE1301</w:t>
      </w:r>
    </w:p>
    <w:p>
      <w:pPr>
        <w:pStyle w:val="Normal"/>
      </w:pPr>
      <w:r>
        <w:t>23</w:t>
      </w:r>
    </w:p>
    <w:p>
      <w:pPr>
        <w:pStyle w:val="Normal"/>
      </w:pPr>
      <w:r>
        <w:t>Tên môn học: Kĩ thuật lập trình</w:t>
      </w:r>
    </w:p>
    <w:p>
      <w:pPr>
        <w:pStyle w:val="Normal"/>
      </w:pPr>
      <w:r>
        <w:t>Mã học phần: INT13171</w:t>
      </w:r>
    </w:p>
    <w:p>
      <w:pPr>
        <w:pStyle w:val="Normal"/>
      </w:pPr>
      <w:r>
        <w:t>Số tín chỉ: 3</w:t>
      </w:r>
    </w:p>
    <w:p>
      <w:pPr>
        <w:pStyle w:val="Normal"/>
      </w:pPr>
      <w:r>
        <w:t>Lên lớp (tiết):</w:t>
      </w:r>
    </w:p>
    <w:p>
      <w:pPr>
        <w:pStyle w:val="Normal"/>
      </w:pPr>
      <w:r>
        <w:tab/>
        <w:t>Lý Thuyết: 30</w:t>
      </w:r>
    </w:p>
    <w:p>
      <w:pPr>
        <w:pStyle w:val="Normal"/>
      </w:pPr>
      <w:r>
        <w:tab/>
        <w:t>Bài tập/Thảo luận: 8</w:t>
      </w:r>
    </w:p>
    <w:p>
      <w:pPr>
        <w:pStyle w:val="Normal"/>
      </w:pPr>
      <w:r>
        <w:t>Thí nghiệm /Thực hành (tiết): 6</w:t>
      </w:r>
    </w:p>
    <w:p>
      <w:pPr>
        <w:pStyle w:val="Normal"/>
      </w:pPr>
      <w:r>
        <w:t>Tự học (tiết): 1</w:t>
      </w:r>
    </w:p>
    <w:p>
      <w:pPr>
        <w:pStyle w:val="Normal"/>
      </w:pPr>
      <w:r>
        <w:t>24</w:t>
      </w:r>
    </w:p>
    <w:p>
      <w:pPr>
        <w:pStyle w:val="Normal"/>
      </w:pPr>
      <w:r>
        <w:t>Tên môn học: Kiến trúc máy tính</w:t>
      </w:r>
    </w:p>
    <w:p>
      <w:pPr>
        <w:pStyle w:val="Normal"/>
      </w:pPr>
      <w:r>
        <w:t>Mã học phần: INT1323</w:t>
      </w:r>
    </w:p>
    <w:p>
      <w:pPr>
        <w:pStyle w:val="Normal"/>
      </w:pPr>
      <w:r>
        <w:t>Số tín chỉ: 2</w:t>
      </w:r>
    </w:p>
    <w:p>
      <w:pPr>
        <w:pStyle w:val="Normal"/>
      </w:pPr>
      <w:r>
        <w:t>Lên lớp (tiết):</w:t>
      </w:r>
    </w:p>
    <w:p>
      <w:pPr>
        <w:pStyle w:val="Normal"/>
      </w:pPr>
      <w:r>
        <w:tab/>
        <w:t>Lý Thuyết: 24</w:t>
      </w:r>
    </w:p>
    <w:p>
      <w:pPr>
        <w:pStyle w:val="Normal"/>
      </w:pPr>
      <w:r>
        <w:tab/>
        <w:t>Bài tập/Thảo luận: 6</w:t>
      </w:r>
    </w:p>
    <w:p>
      <w:pPr>
        <w:pStyle w:val="Normal"/>
      </w:pPr>
      <w:r>
        <w:t>25</w:t>
      </w:r>
    </w:p>
    <w:p>
      <w:pPr>
        <w:pStyle w:val="Normal"/>
      </w:pPr>
      <w:r>
        <w:t>Tên môn học: Mạng truyền dữ liệu</w:t>
      </w:r>
    </w:p>
    <w:p>
      <w:pPr>
        <w:pStyle w:val="Normal"/>
      </w:pPr>
      <w:r>
        <w:t>Mã học phần: DAE1303</w:t>
      </w:r>
    </w:p>
    <w:p>
      <w:pPr>
        <w:pStyle w:val="Normal"/>
      </w:pPr>
      <w:r>
        <w:t>Số tín chỉ: 3</w:t>
      </w:r>
    </w:p>
    <w:p>
      <w:pPr>
        <w:pStyle w:val="Normal"/>
      </w:pPr>
      <w:r>
        <w:t>Lên lớp (tiết):</w:t>
      </w:r>
    </w:p>
    <w:p>
      <w:pPr>
        <w:pStyle w:val="Normal"/>
      </w:pPr>
      <w:r>
        <w:tab/>
        <w:t>Lý Thuyết: 32</w:t>
      </w:r>
    </w:p>
    <w:p>
      <w:pPr>
        <w:pStyle w:val="Normal"/>
      </w:pPr>
      <w:r>
        <w:tab/>
        <w:t>Bài tập/Thảo luận: 8</w:t>
      </w:r>
    </w:p>
    <w:p>
      <w:pPr>
        <w:pStyle w:val="Normal"/>
      </w:pPr>
      <w:r>
        <w:t>Thí nghiệm /Thực hành (tiết): 4</w:t>
      </w:r>
    </w:p>
    <w:p>
      <w:pPr>
        <w:pStyle w:val="Normal"/>
      </w:pPr>
      <w:r>
        <w:t>Tự học (tiết): 1</w:t>
      </w:r>
    </w:p>
    <w:p>
      <w:pPr>
        <w:pStyle w:val="Normal"/>
      </w:pPr>
      <w:r>
        <w:t>26</w:t>
      </w:r>
    </w:p>
    <w:p>
      <w:pPr>
        <w:pStyle w:val="Normal"/>
      </w:pPr>
      <w:r>
        <w:t>Tên môn học: Lập trình hướng đối tượng</w:t>
      </w:r>
    </w:p>
    <w:p>
      <w:pPr>
        <w:pStyle w:val="Normal"/>
      </w:pPr>
      <w:r>
        <w:t>Mã học phần: INT1332</w:t>
      </w:r>
    </w:p>
    <w:p>
      <w:pPr>
        <w:pStyle w:val="Normal"/>
      </w:pPr>
      <w:r>
        <w:t>Số tín chỉ: 3</w:t>
      </w:r>
    </w:p>
    <w:p>
      <w:pPr>
        <w:pStyle w:val="Normal"/>
      </w:pPr>
      <w:r>
        <w:t>Lên lớp (tiết):</w:t>
      </w:r>
    </w:p>
    <w:p>
      <w:pPr>
        <w:pStyle w:val="Normal"/>
      </w:pPr>
      <w:r>
        <w:tab/>
        <w:t>Lý thuyết: 8</w:t>
      </w:r>
    </w:p>
    <w:p>
      <w:pPr>
        <w:pStyle w:val="Normal"/>
      </w:pPr>
      <w:r>
        <w:tab/>
        <w:t>Bài tập/Thảo luận: 6</w:t>
      </w:r>
    </w:p>
    <w:p>
      <w:pPr>
        <w:pStyle w:val="Normal"/>
      </w:pPr>
      <w:r>
        <w:t>Tự học (tiết): 1</w:t>
      </w:r>
    </w:p>
    <w:p>
      <w:pPr>
        <w:pStyle w:val="Normal"/>
      </w:pPr>
      <w:r>
        <w:t>27</w:t>
      </w:r>
    </w:p>
    <w:p>
      <w:pPr>
        <w:pStyle w:val="Normal"/>
      </w:pPr>
      <w:r>
        <w:t>Tên môn học: Hệ điều hành</w:t>
      </w:r>
    </w:p>
    <w:p>
      <w:pPr>
        <w:pStyle w:val="Normal"/>
      </w:pPr>
      <w:r>
        <w:t>Mã học phần: INT1319</w:t>
      </w:r>
    </w:p>
    <w:p>
      <w:pPr>
        <w:pStyle w:val="Normal"/>
      </w:pPr>
      <w:r>
        <w:t>Số tín chỉ: 3</w:t>
      </w:r>
    </w:p>
    <w:p>
      <w:pPr>
        <w:pStyle w:val="Normal"/>
      </w:pPr>
      <w:r>
        <w:t>Lên lớp (tiết):</w:t>
      </w:r>
    </w:p>
    <w:p>
      <w:pPr>
        <w:pStyle w:val="Normal"/>
      </w:pPr>
      <w:r>
        <w:tab/>
        <w:t>Lý Thuyết: 34</w:t>
      </w:r>
    </w:p>
    <w:p>
      <w:pPr>
        <w:pStyle w:val="Normal"/>
      </w:pPr>
      <w:r>
        <w:tab/>
        <w:t>Bài tập/Thảo luận: 8</w:t>
      </w:r>
    </w:p>
    <w:p>
      <w:pPr>
        <w:pStyle w:val="Normal"/>
      </w:pPr>
      <w:r>
        <w:t>Thí nghiệm /Thực hành (tiết): 3</w:t>
      </w:r>
    </w:p>
    <w:p>
      <w:pPr>
        <w:pStyle w:val="Normal"/>
      </w:pPr>
      <w:r>
        <w:t>28</w:t>
      </w:r>
    </w:p>
    <w:p>
      <w:pPr>
        <w:pStyle w:val="Normal"/>
      </w:pPr>
      <w:r>
        <w:t>Tên môn học: Cấu trúc dữ liệu và giải thuật</w:t>
      </w:r>
    </w:p>
    <w:p>
      <w:pPr>
        <w:pStyle w:val="Normal"/>
      </w:pPr>
      <w:r>
        <w:t>Mã học phần: INT1306</w:t>
      </w:r>
    </w:p>
    <w:p>
      <w:pPr>
        <w:pStyle w:val="Normal"/>
      </w:pPr>
      <w:r>
        <w:t>Số tín chỉ: 3</w:t>
      </w:r>
    </w:p>
    <w:p>
      <w:pPr>
        <w:pStyle w:val="Normal"/>
      </w:pPr>
      <w:r>
        <w:t>Lên lớp (tiết):</w:t>
      </w:r>
    </w:p>
    <w:p>
      <w:pPr>
        <w:pStyle w:val="Normal"/>
      </w:pPr>
      <w:r>
        <w:tab/>
        <w:t>Lý Thuyết: 32</w:t>
      </w:r>
    </w:p>
    <w:p>
      <w:pPr>
        <w:pStyle w:val="Normal"/>
      </w:pPr>
      <w:r>
        <w:tab/>
        <w:t>Bài tập/Thảo luận: 8</w:t>
      </w:r>
    </w:p>
    <w:p>
      <w:pPr>
        <w:pStyle w:val="Normal"/>
      </w:pPr>
      <w:r>
        <w:t>Thí nghiệm /Thực hành (tiết): 4</w:t>
      </w:r>
    </w:p>
    <w:p>
      <w:pPr>
        <w:pStyle w:val="Normal"/>
      </w:pPr>
      <w:r>
        <w:t>Tự học (tiết): 1</w:t>
      </w:r>
    </w:p>
    <w:p>
      <w:pPr>
        <w:pStyle w:val="Normal"/>
      </w:pPr>
      <w:r>
        <w:t>29</w:t>
      </w:r>
    </w:p>
    <w:p>
      <w:pPr>
        <w:pStyle w:val="Normal"/>
      </w:pPr>
      <w:r>
        <w:t>Tên môn học: Cơ sở dữ liệu</w:t>
      </w:r>
    </w:p>
    <w:p>
      <w:pPr>
        <w:pStyle w:val="Normal"/>
      </w:pPr>
      <w:r>
        <w:t>Mã học phần: INT1313</w:t>
      </w:r>
    </w:p>
    <w:p>
      <w:pPr>
        <w:pStyle w:val="Normal"/>
      </w:pPr>
      <w:r>
        <w:t>Số tín chỉ: 3</w:t>
      </w:r>
    </w:p>
    <w:p>
      <w:pPr>
        <w:pStyle w:val="Normal"/>
      </w:pPr>
      <w:r>
        <w:t>Lên lớp (tiết):</w:t>
      </w:r>
    </w:p>
    <w:p>
      <w:pPr>
        <w:pStyle w:val="Normal"/>
      </w:pPr>
      <w:r>
        <w:tab/>
        <w:t>Lý Thuyết: 32</w:t>
      </w:r>
    </w:p>
    <w:p>
      <w:pPr>
        <w:pStyle w:val="Normal"/>
      </w:pPr>
      <w:r>
        <w:tab/>
        <w:t>Bài tập/Thảo luận: 8</w:t>
      </w:r>
    </w:p>
    <w:p>
      <w:pPr>
        <w:pStyle w:val="Normal"/>
      </w:pPr>
      <w:r>
        <w:t>Thí nghiệm /Thực hành (tiết): 4</w:t>
      </w:r>
    </w:p>
    <w:p>
      <w:pPr>
        <w:pStyle w:val="Normal"/>
      </w:pPr>
      <w:r>
        <w:t>Tự học (tiết): 1</w:t>
      </w:r>
    </w:p>
    <w:p>
      <w:pPr>
        <w:pStyle w:val="Normal"/>
      </w:pPr>
      <w:r>
        <w:t>30</w:t>
      </w:r>
    </w:p>
    <w:p>
      <w:pPr>
        <w:pStyle w:val="Normal"/>
      </w:pPr>
      <w:r>
        <w:t>Tên môn học: Công nghệ phần mềm</w:t>
      </w:r>
    </w:p>
    <w:p>
      <w:pPr>
        <w:pStyle w:val="Normal"/>
      </w:pPr>
      <w:r>
        <w:t>Mã học phần: INT13172</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31</w:t>
      </w:r>
    </w:p>
    <w:p>
      <w:pPr>
        <w:pStyle w:val="Normal"/>
      </w:pPr>
      <w:r>
        <w:t>Tên môn học: Điện toán đám mây</w:t>
      </w:r>
    </w:p>
    <w:p>
      <w:pPr>
        <w:pStyle w:val="Normal"/>
      </w:pPr>
      <w:r>
        <w:t>Mã học phần: TEL1447</w:t>
      </w:r>
    </w:p>
    <w:p>
      <w:pPr>
        <w:pStyle w:val="Normal"/>
      </w:pPr>
      <w:r>
        <w:t>Số tín chỉ: 2</w:t>
      </w:r>
    </w:p>
    <w:p>
      <w:pPr>
        <w:pStyle w:val="Normal"/>
      </w:pPr>
      <w:r>
        <w:t>Lên lớp (tiết):</w:t>
      </w:r>
    </w:p>
    <w:p>
      <w:pPr>
        <w:pStyle w:val="Normal"/>
      </w:pPr>
      <w:r>
        <w:tab/>
        <w:t>Lý Thuyết: 24</w:t>
      </w:r>
    </w:p>
    <w:p>
      <w:pPr>
        <w:pStyle w:val="Normal"/>
      </w:pPr>
      <w:r>
        <w:tab/>
        <w:t>Bài tập/Thảo luận: 6</w:t>
      </w:r>
    </w:p>
    <w:p>
      <w:pPr>
        <w:pStyle w:val="Normal"/>
      </w:pPr>
      <w:r>
        <w:t>Mã số môn học tiên quyết: INT1319</w:t>
      </w:r>
    </w:p>
    <w:p>
      <w:pPr>
        <w:pStyle w:val="Normal"/>
      </w:pPr>
      <w:r>
        <w:t>32</w:t>
      </w:r>
    </w:p>
    <w:p>
      <w:pPr>
        <w:pStyle w:val="Normal"/>
      </w:pPr>
      <w:r>
        <w:t>Tên môn học: Nhập môn trí tuệ nhân tạo</w:t>
      </w:r>
    </w:p>
    <w:p>
      <w:pPr>
        <w:pStyle w:val="Normal"/>
      </w:pPr>
      <w:r>
        <w:t>Mã học phần: INT1341</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33</w:t>
      </w:r>
    </w:p>
    <w:p>
      <w:pPr>
        <w:pStyle w:val="Normal"/>
      </w:pPr>
      <w:r>
        <w:t>Tên môn học: Hệ quản trị cơ sở dữ liệu</w:t>
      </w:r>
    </w:p>
    <w:p>
      <w:pPr>
        <w:pStyle w:val="Normal"/>
      </w:pPr>
      <w:r>
        <w:t>Mã học phần: INT14167</w:t>
      </w:r>
    </w:p>
    <w:p>
      <w:pPr>
        <w:pStyle w:val="Normal"/>
      </w:pPr>
      <w:r>
        <w:t>Số tín chỉ: 3</w:t>
      </w:r>
    </w:p>
    <w:p>
      <w:pPr>
        <w:pStyle w:val="Normal"/>
      </w:pPr>
      <w:r>
        <w:t>Lên lớp (tiết):</w:t>
      </w:r>
    </w:p>
    <w:p>
      <w:pPr>
        <w:pStyle w:val="Normal"/>
      </w:pPr>
      <w:r>
        <w:tab/>
        <w:t>Lý Thuyết: 32</w:t>
      </w:r>
    </w:p>
    <w:p>
      <w:pPr>
        <w:pStyle w:val="Normal"/>
      </w:pPr>
      <w:r>
        <w:tab/>
        <w:t>Bài tập/Thảo luận: 4</w:t>
      </w:r>
    </w:p>
    <w:p>
      <w:pPr>
        <w:pStyle w:val="Normal"/>
      </w:pPr>
      <w:r>
        <w:t>Thí nghiệm / Thực hành (tiết): 8</w:t>
      </w:r>
    </w:p>
    <w:p>
      <w:pPr>
        <w:pStyle w:val="Normal"/>
      </w:pPr>
      <w:r>
        <w:t>Tự học (tiết): 1</w:t>
      </w:r>
    </w:p>
    <w:p>
      <w:pPr>
        <w:pStyle w:val="Normal"/>
      </w:pPr>
      <w:r>
        <w:t>34</w:t>
      </w:r>
    </w:p>
    <w:p>
      <w:pPr>
        <w:pStyle w:val="Normal"/>
      </w:pPr>
      <w:r>
        <w:t>Tên môn học: An toàn mạng thông tin</w:t>
      </w:r>
    </w:p>
    <w:p>
      <w:pPr>
        <w:pStyle w:val="Normal"/>
      </w:pPr>
      <w:r>
        <w:t>Mã học phần: TEL1401</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Mã số môn học tiên quyết: DAE1303</w:t>
      </w:r>
    </w:p>
    <w:p>
      <w:pPr>
        <w:pStyle w:val="Normal"/>
      </w:pPr>
      <w:r>
        <w:t>35</w:t>
      </w:r>
    </w:p>
    <w:p>
      <w:pPr>
        <w:pStyle w:val="Normal"/>
      </w:pPr>
      <w:r>
        <w:t>Tên môn học: Tính toán song song và hệ thống phân tán</w:t>
      </w:r>
    </w:p>
    <w:p>
      <w:pPr>
        <w:pStyle w:val="Normal"/>
      </w:pPr>
      <w:r>
        <w:t>Mã học phần: INT13173</w:t>
      </w:r>
    </w:p>
    <w:p>
      <w:pPr>
        <w:pStyle w:val="Normal"/>
      </w:pPr>
      <w:r>
        <w:t>Số tín chỉ: 3</w:t>
      </w:r>
    </w:p>
    <w:p>
      <w:pPr>
        <w:pStyle w:val="Normal"/>
      </w:pPr>
      <w:r>
        <w:t>Lên lớp (tiết):</w:t>
      </w:r>
    </w:p>
    <w:p>
      <w:pPr>
        <w:pStyle w:val="Normal"/>
      </w:pPr>
      <w:r>
        <w:tab/>
        <w:t>Lý Thuyết: 36</w:t>
      </w:r>
    </w:p>
    <w:p>
      <w:pPr>
        <w:pStyle w:val="Normal"/>
      </w:pPr>
      <w:r>
        <w:tab/>
        <w:t>Bài tập/Thảo luận: 4</w:t>
      </w:r>
    </w:p>
    <w:p>
      <w:pPr>
        <w:pStyle w:val="Normal"/>
      </w:pPr>
      <w:r>
        <w:t>Thí nghiệm / Thực hành (tiết): 4</w:t>
      </w:r>
    </w:p>
    <w:p>
      <w:pPr>
        <w:pStyle w:val="Normal"/>
      </w:pPr>
      <w:r>
        <w:t>Tự học (tiết): 1</w:t>
      </w:r>
    </w:p>
    <w:p>
      <w:pPr>
        <w:pStyle w:val="Normal"/>
      </w:pPr>
      <w:r>
        <w:t>36</w:t>
      </w:r>
    </w:p>
    <w:p>
      <w:pPr>
        <w:pStyle w:val="Normal"/>
      </w:pPr>
      <w:r>
        <w:t>Tên môn học: Đồ án ngành</w:t>
      </w:r>
    </w:p>
    <w:p>
      <w:pPr>
        <w:pStyle w:val="Normal"/>
      </w:pPr>
      <w:r>
        <w:t>Mã học phần: DAE1304</w:t>
      </w:r>
    </w:p>
    <w:p>
      <w:pPr>
        <w:pStyle w:val="Normal"/>
      </w:pPr>
      <w:r>
        <w:t>Số tín chỉ: 2</w:t>
      </w:r>
    </w:p>
    <w:p>
      <w:pPr>
        <w:pStyle w:val="Normal"/>
      </w:pPr>
      <w:r>
        <w:t>Tổng số tín chỉ: 48</w:t>
      </w:r>
    </w:p>
    <w:p>
      <w:pPr>
        <w:pStyle w:val="Heading6"/>
      </w:pPr>
      <w:r>
        <w:t xml:space="preserve">4.2.2. 2. Khối kiến thức chuyên ngành  </w:t>
      </w:r>
    </w:p>
    <w:p>
      <w:pPr>
        <w:pStyle w:val="Normal"/>
      </w:pPr>
      <w:r>
        <w:t>37</w:t>
      </w:r>
    </w:p>
    <w:p>
      <w:pPr>
        <w:pStyle w:val="Normal"/>
      </w:pPr>
      <w:r>
        <w:t>Tên môn học: Phương pháp thống kê dữ liệu</w:t>
      </w:r>
    </w:p>
    <w:p>
      <w:pPr>
        <w:pStyle w:val="Normal"/>
      </w:pPr>
      <w:r>
        <w:t>Mã học phần: DAE1405</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38</w:t>
      </w:r>
    </w:p>
    <w:p>
      <w:pPr>
        <w:pStyle w:val="Normal"/>
      </w:pPr>
      <w:r>
        <w:t>Tên môn học: Khai phá dữ liệu</w:t>
      </w:r>
    </w:p>
    <w:p>
      <w:pPr>
        <w:pStyle w:val="Normal"/>
      </w:pPr>
      <w:r>
        <w:t>Mã học phần: DAE1406</w:t>
      </w:r>
    </w:p>
    <w:p>
      <w:pPr>
        <w:pStyle w:val="Normal"/>
      </w:pPr>
      <w:r>
        <w:t>Số tín chỉ: 3</w:t>
      </w:r>
    </w:p>
    <w:p>
      <w:pPr>
        <w:pStyle w:val="Normal"/>
      </w:pPr>
      <w:r>
        <w:t>Lên lớp (tiết):</w:t>
      </w:r>
    </w:p>
    <w:p>
      <w:pPr>
        <w:pStyle w:val="Normal"/>
      </w:pPr>
      <w:r>
        <w:tab/>
        <w:t>Lý Thuyết: 32</w:t>
      </w:r>
    </w:p>
    <w:p>
      <w:pPr>
        <w:pStyle w:val="Normal"/>
      </w:pPr>
      <w:r>
        <w:tab/>
        <w:t>Bài tập/Thảo luận: 8</w:t>
      </w:r>
    </w:p>
    <w:p>
      <w:pPr>
        <w:pStyle w:val="Normal"/>
      </w:pPr>
      <w:r>
        <w:t>Thí nghiệm / Thực hành (tiết): 4</w:t>
      </w:r>
    </w:p>
    <w:p>
      <w:pPr>
        <w:pStyle w:val="Normal"/>
      </w:pPr>
      <w:r>
        <w:t>Tự học (tiết): 1</w:t>
      </w:r>
    </w:p>
    <w:p>
      <w:pPr>
        <w:pStyle w:val="Normal"/>
      </w:pPr>
      <w:r>
        <w:t>39</w:t>
      </w:r>
    </w:p>
    <w:p>
      <w:pPr>
        <w:pStyle w:val="Normal"/>
      </w:pPr>
      <w:r>
        <w:t>Tên môn học: Lưu trữ dữ liệu</w:t>
      </w:r>
    </w:p>
    <w:p>
      <w:pPr>
        <w:pStyle w:val="Normal"/>
      </w:pPr>
      <w:r>
        <w:t>Mã học phần: DAE1407</w:t>
      </w:r>
    </w:p>
    <w:p>
      <w:pPr>
        <w:pStyle w:val="Normal"/>
      </w:pPr>
      <w:r>
        <w:t>Số tín chỉ: 3</w:t>
      </w:r>
    </w:p>
    <w:p>
      <w:pPr>
        <w:pStyle w:val="Normal"/>
      </w:pPr>
      <w:r>
        <w:t>Lên lớp (tiết):</w:t>
      </w:r>
    </w:p>
    <w:p>
      <w:pPr>
        <w:pStyle w:val="Normal"/>
      </w:pPr>
      <w:r>
        <w:tab/>
        <w:t>Lý Thuyết: 32</w:t>
      </w:r>
    </w:p>
    <w:p>
      <w:pPr>
        <w:pStyle w:val="Normal"/>
      </w:pPr>
      <w:r>
        <w:tab/>
        <w:t>Bài tập/Thảo luận: 4</w:t>
      </w:r>
    </w:p>
    <w:p>
      <w:pPr>
        <w:pStyle w:val="Normal"/>
      </w:pPr>
      <w:r>
        <w:t>Thí nghiệm / Thực hành (tiết): 8</w:t>
      </w:r>
    </w:p>
    <w:p>
      <w:pPr>
        <w:pStyle w:val="Normal"/>
      </w:pPr>
      <w:r>
        <w:t>Tự học (tiết): 1</w:t>
      </w:r>
    </w:p>
    <w:p>
      <w:pPr>
        <w:pStyle w:val="Normal"/>
      </w:pPr>
      <w:r>
        <w:t>40</w:t>
      </w:r>
    </w:p>
    <w:p>
      <w:pPr>
        <w:pStyle w:val="Normal"/>
      </w:pPr>
      <w:r>
        <w:t>Tên môn học: Kho dữ liệu</w:t>
      </w:r>
    </w:p>
    <w:p>
      <w:pPr>
        <w:pStyle w:val="Normal"/>
      </w:pPr>
      <w:r>
        <w:t>Mã học phần: DAE1408</w:t>
      </w:r>
    </w:p>
    <w:p>
      <w:pPr>
        <w:pStyle w:val="Normal"/>
      </w:pPr>
      <w:r>
        <w:t>Số tín chỉ: 3</w:t>
      </w:r>
    </w:p>
    <w:p>
      <w:pPr>
        <w:pStyle w:val="Normal"/>
      </w:pPr>
      <w:r>
        <w:t>Lên lớp (tiết):</w:t>
      </w:r>
    </w:p>
    <w:p>
      <w:pPr>
        <w:pStyle w:val="Normal"/>
      </w:pPr>
      <w:r>
        <w:tab/>
        <w:t>Lý Thuyết: 32</w:t>
      </w:r>
    </w:p>
    <w:p>
      <w:pPr>
        <w:pStyle w:val="Normal"/>
      </w:pPr>
      <w:r>
        <w:tab/>
        <w:t>Bài tập/Thảo luận: 8</w:t>
      </w:r>
    </w:p>
    <w:p>
      <w:pPr>
        <w:pStyle w:val="Normal"/>
      </w:pPr>
      <w:r>
        <w:t>Thí nghiệm / Thực hành (tiết): 4</w:t>
      </w:r>
    </w:p>
    <w:p>
      <w:pPr>
        <w:pStyle w:val="Normal"/>
      </w:pPr>
      <w:r>
        <w:t>Tự học (tiết): 1</w:t>
      </w:r>
    </w:p>
    <w:p>
      <w:pPr>
        <w:pStyle w:val="Normal"/>
      </w:pPr>
      <w:r>
        <w:t>Mã số môn học tiên quyết: DAE1407</w:t>
      </w:r>
    </w:p>
    <w:p>
      <w:pPr>
        <w:pStyle w:val="Normal"/>
      </w:pPr>
      <w:r>
        <w:t>41</w:t>
      </w:r>
    </w:p>
    <w:p>
      <w:pPr>
        <w:pStyle w:val="Normal"/>
      </w:pPr>
      <w:r>
        <w:t>Tên môn học: Kĩ thuật phân tích dữ liệu</w:t>
      </w:r>
    </w:p>
    <w:p>
      <w:pPr>
        <w:pStyle w:val="Normal"/>
      </w:pPr>
      <w:r>
        <w:t>Mã học phần: DAE1409</w:t>
      </w:r>
    </w:p>
    <w:p>
      <w:pPr>
        <w:pStyle w:val="Normal"/>
      </w:pPr>
      <w:r>
        <w:t>Số tín chỉ: 3</w:t>
      </w:r>
    </w:p>
    <w:p>
      <w:pPr>
        <w:pStyle w:val="Normal"/>
      </w:pPr>
      <w:r>
        <w:t>Lên lớp (tiết):</w:t>
      </w:r>
    </w:p>
    <w:p>
      <w:pPr>
        <w:pStyle w:val="Normal"/>
      </w:pPr>
      <w:r>
        <w:tab/>
        <w:t>Lý Thuyết: 32</w:t>
      </w:r>
    </w:p>
    <w:p>
      <w:pPr>
        <w:pStyle w:val="Normal"/>
      </w:pPr>
      <w:r>
        <w:tab/>
        <w:t>Bài tập/Thảo luận: 8</w:t>
      </w:r>
    </w:p>
    <w:p>
      <w:pPr>
        <w:pStyle w:val="Normal"/>
      </w:pPr>
      <w:r>
        <w:t>Thí nghiệm / Thực hành (tiết): 4</w:t>
      </w:r>
    </w:p>
    <w:p>
      <w:pPr>
        <w:pStyle w:val="Normal"/>
      </w:pPr>
      <w:r>
        <w:t>Tự học (tiết): 1</w:t>
      </w:r>
    </w:p>
    <w:p>
      <w:pPr>
        <w:pStyle w:val="Normal"/>
      </w:pPr>
      <w:r>
        <w:t>Mã số môn học tiên quyết: DAE1302</w:t>
      </w:r>
    </w:p>
    <w:p>
      <w:pPr>
        <w:pStyle w:val="Normal"/>
      </w:pPr>
      <w:r>
        <w:t>42</w:t>
      </w:r>
    </w:p>
    <w:p>
      <w:pPr>
        <w:pStyle w:val="Normal"/>
      </w:pPr>
      <w:r>
        <w:t>Tên môn học: Trực quan hóa dữ liệu</w:t>
      </w:r>
    </w:p>
    <w:p>
      <w:pPr>
        <w:pStyle w:val="Normal"/>
      </w:pPr>
      <w:r>
        <w:t>Mã học phần: DAE1410</w:t>
      </w:r>
    </w:p>
    <w:p>
      <w:pPr>
        <w:pStyle w:val="Normal"/>
      </w:pPr>
      <w:r>
        <w:t>Số tín chỉ: 3</w:t>
      </w:r>
    </w:p>
    <w:p>
      <w:pPr>
        <w:pStyle w:val="Normal"/>
      </w:pPr>
      <w:r>
        <w:t>Lên lớp (tiết):</w:t>
      </w:r>
    </w:p>
    <w:p>
      <w:pPr>
        <w:pStyle w:val="Normal"/>
      </w:pPr>
      <w:r>
        <w:tab/>
        <w:t>Lý Thuyết: 32</w:t>
      </w:r>
    </w:p>
    <w:p>
      <w:pPr>
        <w:pStyle w:val="Normal"/>
      </w:pPr>
      <w:r>
        <w:tab/>
        <w:t>Bài tập/Thảo luận: 8</w:t>
      </w:r>
    </w:p>
    <w:p>
      <w:pPr>
        <w:pStyle w:val="Normal"/>
      </w:pPr>
      <w:r>
        <w:t>Thí nghiệm / Thực hành (tiết): 4</w:t>
      </w:r>
    </w:p>
    <w:p>
      <w:pPr>
        <w:pStyle w:val="Normal"/>
      </w:pPr>
      <w:r>
        <w:t>Tự học (tiết): 1</w:t>
      </w:r>
    </w:p>
    <w:p>
      <w:pPr>
        <w:pStyle w:val="Normal"/>
      </w:pPr>
      <w:r>
        <w:t>43</w:t>
      </w:r>
    </w:p>
    <w:p>
      <w:pPr>
        <w:pStyle w:val="Normal"/>
      </w:pPr>
      <w:r>
        <w:t>Tên môn học: Hệ thống dữ liệu</w:t>
      </w:r>
    </w:p>
    <w:p>
      <w:pPr>
        <w:pStyle w:val="Normal"/>
      </w:pPr>
      <w:r>
        <w:t>Mã học phần: DAE1411</w:t>
      </w:r>
    </w:p>
    <w:p>
      <w:pPr>
        <w:pStyle w:val="Normal"/>
      </w:pPr>
      <w:r>
        <w:t>Số tín chỉ: 2</w:t>
      </w:r>
    </w:p>
    <w:p>
      <w:pPr>
        <w:pStyle w:val="Normal"/>
      </w:pPr>
      <w:r>
        <w:t>Lên lớp (tiết):</w:t>
      </w:r>
    </w:p>
    <w:p>
      <w:pPr>
        <w:pStyle w:val="Normal"/>
      </w:pPr>
      <w:r>
        <w:tab/>
        <w:t>Lý Thuyết: 22</w:t>
      </w:r>
    </w:p>
    <w:p>
      <w:pPr>
        <w:pStyle w:val="Normal"/>
      </w:pPr>
      <w:r>
        <w:tab/>
        <w:t>Bài tập/Thảo luận: 4</w:t>
      </w:r>
    </w:p>
    <w:p>
      <w:pPr>
        <w:pStyle w:val="Normal"/>
      </w:pPr>
      <w:r>
        <w:t>Thí nghiệm / Thực hành (tiết): 4</w:t>
      </w:r>
    </w:p>
    <w:p>
      <w:pPr>
        <w:pStyle w:val="Normal"/>
      </w:pPr>
      <w:r>
        <w:t>44</w:t>
      </w:r>
    </w:p>
    <w:p>
      <w:pPr>
        <w:pStyle w:val="Normal"/>
      </w:pPr>
      <w:r>
        <w:t>Tên môn học: Dữ liệu lớn</w:t>
      </w:r>
    </w:p>
    <w:p>
      <w:pPr>
        <w:pStyle w:val="Normal"/>
      </w:pPr>
      <w:r>
        <w:t>Mã học phần: DAE1412</w:t>
      </w:r>
    </w:p>
    <w:p>
      <w:pPr>
        <w:pStyle w:val="Normal"/>
      </w:pPr>
      <w:r>
        <w:t>Số tín chỉ: 3</w:t>
      </w:r>
    </w:p>
    <w:p>
      <w:pPr>
        <w:pStyle w:val="Normal"/>
      </w:pPr>
      <w:r>
        <w:t>Lên lớp (tiết):</w:t>
      </w:r>
    </w:p>
    <w:p>
      <w:pPr>
        <w:pStyle w:val="Normal"/>
      </w:pPr>
      <w:r>
        <w:tab/>
        <w:t>Lý Thuyết: 32</w:t>
      </w:r>
    </w:p>
    <w:p>
      <w:pPr>
        <w:pStyle w:val="Normal"/>
      </w:pPr>
      <w:r>
        <w:tab/>
        <w:t>Bài tập/Thảo luận: 8</w:t>
      </w:r>
    </w:p>
    <w:p>
      <w:pPr>
        <w:pStyle w:val="Normal"/>
      </w:pPr>
      <w:r>
        <w:t>Thí nghiệm / Thực hành (tiết): 4</w:t>
      </w:r>
    </w:p>
    <w:p>
      <w:pPr>
        <w:pStyle w:val="Normal"/>
      </w:pPr>
      <w:r>
        <w:t>Tự học (tiết): 1</w:t>
      </w:r>
    </w:p>
    <w:p>
      <w:pPr>
        <w:pStyle w:val="Normal"/>
      </w:pPr>
      <w:r>
        <w:t>Mã số môn học tiên quyết: INT1313</w:t>
      </w:r>
    </w:p>
    <w:p>
      <w:pPr>
        <w:pStyle w:val="Normal"/>
      </w:pPr>
      <w:r>
        <w:t>45</w:t>
      </w:r>
    </w:p>
    <w:p>
      <w:pPr>
        <w:pStyle w:val="Normal"/>
      </w:pPr>
      <w:r>
        <w:t>Tên môn học: Phân tích dữ liệu lớn</w:t>
      </w:r>
    </w:p>
    <w:p>
      <w:pPr>
        <w:pStyle w:val="Normal"/>
      </w:pPr>
      <w:r>
        <w:t>Mã học phần: DAE1413</w:t>
      </w:r>
    </w:p>
    <w:p>
      <w:pPr>
        <w:pStyle w:val="Normal"/>
      </w:pPr>
      <w:r>
        <w:t>Số tín chỉ: 3</w:t>
      </w:r>
    </w:p>
    <w:p>
      <w:pPr>
        <w:pStyle w:val="Normal"/>
      </w:pPr>
      <w:r>
        <w:t>Lên lớp (tiết):</w:t>
      </w:r>
    </w:p>
    <w:p>
      <w:pPr>
        <w:pStyle w:val="Normal"/>
      </w:pPr>
      <w:r>
        <w:tab/>
        <w:t>Lý Thuyết: 32</w:t>
      </w:r>
    </w:p>
    <w:p>
      <w:pPr>
        <w:pStyle w:val="Normal"/>
      </w:pPr>
      <w:r>
        <w:tab/>
        <w:t>Bài tập/Thảo luận: 8</w:t>
      </w:r>
    </w:p>
    <w:p>
      <w:pPr>
        <w:pStyle w:val="Normal"/>
      </w:pPr>
      <w:r>
        <w:t>Thí nghiệm / Thực hành (tiết): 4</w:t>
      </w:r>
    </w:p>
    <w:p>
      <w:pPr>
        <w:pStyle w:val="Normal"/>
      </w:pPr>
      <w:r>
        <w:t>Tự học (tiết): 1</w:t>
      </w:r>
    </w:p>
    <w:p>
      <w:pPr>
        <w:pStyle w:val="Normal"/>
      </w:pPr>
      <w:r>
        <w:t>46</w:t>
      </w:r>
    </w:p>
    <w:p>
      <w:pPr>
        <w:pStyle w:val="Normal"/>
      </w:pPr>
      <w:r>
        <w:t>Tên môn học: Tự chọn 1</w:t>
      </w:r>
    </w:p>
    <w:p>
      <w:pPr>
        <w:pStyle w:val="Normal"/>
      </w:pPr>
      <w:r>
        <w:t>Số tín chỉ: 3</w:t>
      </w:r>
    </w:p>
    <w:p>
      <w:pPr>
        <w:pStyle w:val="Normal"/>
      </w:pPr>
      <w:r>
        <w:t>47</w:t>
      </w:r>
    </w:p>
    <w:p>
      <w:pPr>
        <w:pStyle w:val="Normal"/>
      </w:pPr>
      <w:r>
        <w:t>Tên môn học: Tự chọn 2</w:t>
      </w:r>
    </w:p>
    <w:p>
      <w:pPr>
        <w:pStyle w:val="Normal"/>
      </w:pPr>
      <w:r>
        <w:t>Số tín chỉ: 3</w:t>
      </w:r>
    </w:p>
    <w:p>
      <w:pPr>
        <w:pStyle w:val="Normal"/>
      </w:pPr>
      <w:r>
        <w:t>48</w:t>
      </w:r>
    </w:p>
    <w:p>
      <w:pPr>
        <w:pStyle w:val="Normal"/>
      </w:pPr>
      <w:r>
        <w:t>Tên môn học: Tự chọn 3</w:t>
      </w:r>
    </w:p>
    <w:p>
      <w:pPr>
        <w:pStyle w:val="Normal"/>
      </w:pPr>
      <w:r>
        <w:t>Số tín chỉ: 3</w:t>
      </w:r>
    </w:p>
    <w:p>
      <w:pPr>
        <w:pStyle w:val="Normal"/>
      </w:pPr>
      <w:r>
        <w:t>49</w:t>
      </w:r>
    </w:p>
    <w:p>
      <w:pPr>
        <w:pStyle w:val="Normal"/>
      </w:pPr>
      <w:r>
        <w:t>Tên môn học: Tự chọn 4</w:t>
      </w:r>
    </w:p>
    <w:p>
      <w:pPr>
        <w:pStyle w:val="Normal"/>
      </w:pPr>
      <w:r>
        <w:t>Số tín chỉ: 3</w:t>
      </w:r>
    </w:p>
    <w:p>
      <w:pPr>
        <w:pStyle w:val="Normal"/>
      </w:pPr>
      <w:r>
        <w:t xml:space="preserve">50 </w:t>
      </w:r>
    </w:p>
    <w:p>
      <w:pPr>
        <w:pStyle w:val="Normal"/>
      </w:pPr>
      <w:r>
        <w:t xml:space="preserve">Tên môn học: Thực tập cơ sở </w:t>
      </w:r>
    </w:p>
    <w:p>
      <w:pPr>
        <w:pStyle w:val="Normal"/>
      </w:pPr>
      <w:r>
        <w:t>Mã học phần: DAE1414</w:t>
      </w:r>
    </w:p>
    <w:p>
      <w:pPr>
        <w:pStyle w:val="Normal"/>
      </w:pPr>
      <w:r>
        <w:t>Số tín chỉ: 2</w:t>
      </w:r>
    </w:p>
    <w:p>
      <w:pPr>
        <w:pStyle w:val="Normal"/>
      </w:pPr>
      <w:r>
        <w:t>Mã số môn học tiên quyết: DAE1304</w:t>
      </w:r>
    </w:p>
    <w:p>
      <w:pPr>
        <w:pStyle w:val="Normal"/>
      </w:pPr>
      <w:r>
        <w:t xml:space="preserve">Các Học phần tự chọn  </w:t>
      </w:r>
    </w:p>
    <w:p>
      <w:pPr>
        <w:pStyle w:val="Normal"/>
      </w:pPr>
      <w:r>
        <w:t xml:space="preserve">51 </w:t>
      </w:r>
    </w:p>
    <w:p>
      <w:pPr>
        <w:pStyle w:val="Normal"/>
      </w:pPr>
      <w:r>
        <w:t>Tên môn học: Hệ thời gian thực</w:t>
      </w:r>
    </w:p>
    <w:p>
      <w:pPr>
        <w:pStyle w:val="Normal"/>
      </w:pPr>
      <w:r>
        <w:t>Mã học phần: DAE1415</w:t>
      </w:r>
    </w:p>
    <w:p>
      <w:pPr>
        <w:pStyle w:val="Normal"/>
      </w:pPr>
      <w:r>
        <w:t>Số tín chỉ: 3</w:t>
      </w:r>
    </w:p>
    <w:p>
      <w:pPr>
        <w:pStyle w:val="Normal"/>
      </w:pPr>
      <w:r>
        <w:t>Lên lớp (tiết):</w:t>
      </w:r>
    </w:p>
    <w:p>
      <w:pPr>
        <w:pStyle w:val="Normal"/>
      </w:pPr>
      <w:r>
        <w:tab/>
        <w:t>Lý Thuyết: 32</w:t>
      </w:r>
    </w:p>
    <w:p>
      <w:pPr>
        <w:pStyle w:val="Normal"/>
      </w:pPr>
      <w:r>
        <w:tab/>
        <w:t>Bài tập/Thảo luận: 8</w:t>
      </w:r>
    </w:p>
    <w:p>
      <w:pPr>
        <w:pStyle w:val="Normal"/>
      </w:pPr>
      <w:r>
        <w:t>Thí nghiệm / Thực hành (tiết): 4</w:t>
      </w:r>
    </w:p>
    <w:p>
      <w:pPr>
        <w:pStyle w:val="Normal"/>
      </w:pPr>
      <w:r>
        <w:t>Tự học (tiết): 1</w:t>
      </w:r>
    </w:p>
    <w:p>
      <w:pPr>
        <w:pStyle w:val="Normal"/>
      </w:pPr>
      <w:r>
        <w:t>Mã số môn học tiên quyết: INT1319</w:t>
      </w:r>
    </w:p>
    <w:p>
      <w:pPr>
        <w:pStyle w:val="Normal"/>
      </w:pPr>
      <w:r>
        <w:t>52</w:t>
      </w:r>
    </w:p>
    <w:p>
      <w:pPr>
        <w:pStyle w:val="Normal"/>
      </w:pPr>
      <w:r>
        <w:t>Tên môn học: Công nghệ truyền thông dữ liệu</w:t>
      </w:r>
    </w:p>
    <w:p>
      <w:pPr>
        <w:pStyle w:val="Normal"/>
      </w:pPr>
      <w:r>
        <w:t>Mã học phần: DAE1416</w:t>
      </w:r>
    </w:p>
    <w:p>
      <w:pPr>
        <w:pStyle w:val="Normal"/>
      </w:pPr>
      <w:r>
        <w:t>Số tín chỉ: 3</w:t>
      </w:r>
    </w:p>
    <w:p>
      <w:pPr>
        <w:pStyle w:val="Normal"/>
      </w:pPr>
      <w:r>
        <w:t>Lên lớp (tiết):</w:t>
      </w:r>
    </w:p>
    <w:p>
      <w:pPr>
        <w:pStyle w:val="Normal"/>
      </w:pPr>
      <w:r>
        <w:tab/>
        <w:t>Lý Thuyết: 32</w:t>
      </w:r>
    </w:p>
    <w:p>
      <w:pPr>
        <w:pStyle w:val="Normal"/>
      </w:pPr>
      <w:r>
        <w:tab/>
        <w:t>Bài tập/Thảo luận: 8</w:t>
      </w:r>
    </w:p>
    <w:p>
      <w:pPr>
        <w:pStyle w:val="Normal"/>
      </w:pPr>
      <w:r>
        <w:t>Thí nghiệm / Thực hành (tiết): 4</w:t>
      </w:r>
    </w:p>
    <w:p>
      <w:pPr>
        <w:pStyle w:val="Normal"/>
      </w:pPr>
      <w:r>
        <w:t>Tự học (tiết): 1</w:t>
      </w:r>
    </w:p>
    <w:p>
      <w:pPr>
        <w:pStyle w:val="Normal"/>
      </w:pPr>
      <w:r>
        <w:t>Mã số môn học tiên quyết: INT1313</w:t>
      </w:r>
    </w:p>
    <w:p>
      <w:pPr>
        <w:pStyle w:val="Normal"/>
      </w:pPr>
      <w:r>
        <w:t>53</w:t>
      </w:r>
    </w:p>
    <w:p>
      <w:pPr>
        <w:pStyle w:val="Normal"/>
      </w:pPr>
      <w:r>
        <w:t>Tên môn học: Phát triển ứng dụng truyền thông</w:t>
      </w:r>
    </w:p>
    <w:p>
      <w:pPr>
        <w:pStyle w:val="Normal"/>
      </w:pPr>
      <w:r>
        <w:t>Mã học phần: DAE1417</w:t>
      </w:r>
    </w:p>
    <w:p>
      <w:pPr>
        <w:pStyle w:val="Normal"/>
      </w:pPr>
      <w:r>
        <w:t>Số tín chỉ: 3</w:t>
      </w:r>
    </w:p>
    <w:p>
      <w:pPr>
        <w:pStyle w:val="Normal"/>
      </w:pPr>
      <w:r>
        <w:t>Lên lớp (tiết):</w:t>
      </w:r>
    </w:p>
    <w:p>
      <w:pPr>
        <w:pStyle w:val="Normal"/>
      </w:pPr>
      <w:r>
        <w:tab/>
        <w:t>Lý Thuyết: 30</w:t>
      </w:r>
    </w:p>
    <w:p>
      <w:pPr>
        <w:pStyle w:val="Normal"/>
      </w:pPr>
      <w:r>
        <w:tab/>
        <w:t>Bài tập/Thảo luận: 8</w:t>
      </w:r>
    </w:p>
    <w:p>
      <w:pPr>
        <w:pStyle w:val="Normal"/>
      </w:pPr>
      <w:r>
        <w:t>Thí nghiệm / Thực hành (tiết): 6</w:t>
      </w:r>
    </w:p>
    <w:p>
      <w:pPr>
        <w:pStyle w:val="Normal"/>
      </w:pPr>
      <w:r>
        <w:t>Tự học (tiết): 1</w:t>
      </w:r>
    </w:p>
    <w:p>
      <w:pPr>
        <w:pStyle w:val="Normal"/>
      </w:pPr>
      <w:r>
        <w:t>54</w:t>
      </w:r>
    </w:p>
    <w:p>
      <w:pPr>
        <w:pStyle w:val="Normal"/>
      </w:pPr>
      <w:r>
        <w:t>Tên môn học: Tính toán thông minh</w:t>
      </w:r>
    </w:p>
    <w:p>
      <w:pPr>
        <w:pStyle w:val="Normal"/>
      </w:pPr>
      <w:r>
        <w:t>Mã học phần: DAE1418</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Mã số môn học tiên quyết: DAE1301</w:t>
      </w:r>
    </w:p>
    <w:p>
      <w:pPr>
        <w:pStyle w:val="Normal"/>
      </w:pPr>
      <w:r>
        <w:t>55</w:t>
      </w:r>
    </w:p>
    <w:p>
      <w:pPr>
        <w:pStyle w:val="Normal"/>
      </w:pPr>
      <w:r>
        <w:t>Tên môn học: Thiết kế hệ cơ sở dữ liệu</w:t>
      </w:r>
    </w:p>
    <w:p>
      <w:pPr>
        <w:pStyle w:val="Normal"/>
      </w:pPr>
      <w:r>
        <w:t>Mã học phần: DAE1419</w:t>
      </w:r>
    </w:p>
    <w:p>
      <w:pPr>
        <w:pStyle w:val="Normal"/>
      </w:pPr>
      <w:r>
        <w:t>Số tín chỉ: 3</w:t>
      </w:r>
    </w:p>
    <w:p>
      <w:pPr>
        <w:pStyle w:val="Normal"/>
      </w:pPr>
      <w:r>
        <w:t>Lên lớp (tiết):</w:t>
      </w:r>
    </w:p>
    <w:p>
      <w:pPr>
        <w:pStyle w:val="Normal"/>
      </w:pPr>
      <w:r>
        <w:tab/>
        <w:t>Lý Thuyết: 32</w:t>
      </w:r>
    </w:p>
    <w:p>
      <w:pPr>
        <w:pStyle w:val="Normal"/>
      </w:pPr>
      <w:r>
        <w:tab/>
        <w:t>Bài tập/Thảo luận: 8</w:t>
      </w:r>
    </w:p>
    <w:p>
      <w:pPr>
        <w:pStyle w:val="Normal"/>
      </w:pPr>
      <w:r>
        <w:t>Thí nghiệm / Thực hành (tiết): 4</w:t>
      </w:r>
    </w:p>
    <w:p>
      <w:pPr>
        <w:pStyle w:val="Normal"/>
      </w:pPr>
      <w:r>
        <w:t>Tự học (tiết): 1</w:t>
      </w:r>
    </w:p>
    <w:p>
      <w:pPr>
        <w:pStyle w:val="Normal"/>
      </w:pPr>
      <w:r>
        <w:t>56</w:t>
      </w:r>
    </w:p>
    <w:p>
      <w:pPr>
        <w:pStyle w:val="Normal"/>
      </w:pPr>
      <w:r>
        <w:t>Tên môn học: Bảo mật dữ liệu</w:t>
      </w:r>
    </w:p>
    <w:p>
      <w:pPr>
        <w:pStyle w:val="Normal"/>
      </w:pPr>
      <w:r>
        <w:t>Mã học phần: DAE1420</w:t>
      </w:r>
    </w:p>
    <w:p>
      <w:pPr>
        <w:pStyle w:val="Normal"/>
      </w:pPr>
      <w:r>
        <w:t>Số tín chỉ: 3</w:t>
      </w:r>
    </w:p>
    <w:p>
      <w:pPr>
        <w:pStyle w:val="Normal"/>
      </w:pPr>
      <w:r>
        <w:t>Lên lớp (tiết):</w:t>
      </w:r>
    </w:p>
    <w:p>
      <w:pPr>
        <w:pStyle w:val="Normal"/>
      </w:pPr>
      <w:r>
        <w:tab/>
        <w:t>Lý Thuyết: 32</w:t>
      </w:r>
    </w:p>
    <w:p>
      <w:pPr>
        <w:pStyle w:val="Normal"/>
      </w:pPr>
      <w:r>
        <w:tab/>
        <w:t>Bài tập/Thảo luận: 8</w:t>
      </w:r>
    </w:p>
    <w:p>
      <w:pPr>
        <w:pStyle w:val="Normal"/>
      </w:pPr>
      <w:r>
        <w:t>Thí nghiệm / Thực hành (tiết): 4</w:t>
      </w:r>
    </w:p>
    <w:p>
      <w:pPr>
        <w:pStyle w:val="Normal"/>
      </w:pPr>
      <w:r>
        <w:t>Tự học (tiết): 1</w:t>
      </w:r>
    </w:p>
    <w:p>
      <w:pPr>
        <w:pStyle w:val="Normal"/>
      </w:pPr>
      <w:r>
        <w:t>Mã số môn học tiên quyết: INT1313</w:t>
      </w:r>
    </w:p>
    <w:p>
      <w:pPr>
        <w:pStyle w:val="Normal"/>
      </w:pPr>
      <w:r>
        <w:t>57</w:t>
      </w:r>
    </w:p>
    <w:p>
      <w:pPr>
        <w:pStyle w:val="Normal"/>
      </w:pPr>
      <w:r>
        <w:t>Tên môn học: Thị giác máy tính</w:t>
      </w:r>
    </w:p>
    <w:p>
      <w:pPr>
        <w:pStyle w:val="Normal"/>
      </w:pPr>
      <w:r>
        <w:t>Mã học phần: ELE14104</w:t>
      </w:r>
    </w:p>
    <w:p>
      <w:pPr>
        <w:pStyle w:val="Normal"/>
      </w:pPr>
      <w:r>
        <w:t>Số tín chỉ: 3</w:t>
      </w:r>
    </w:p>
    <w:p>
      <w:pPr>
        <w:pStyle w:val="Normal"/>
      </w:pPr>
      <w:r>
        <w:t>Lên lớp (tiết):</w:t>
      </w:r>
    </w:p>
    <w:p>
      <w:pPr>
        <w:pStyle w:val="Normal"/>
      </w:pPr>
      <w:r>
        <w:tab/>
        <w:t>Lý Thuyết: 32</w:t>
      </w:r>
    </w:p>
    <w:p>
      <w:pPr>
        <w:pStyle w:val="Normal"/>
      </w:pPr>
      <w:r>
        <w:tab/>
        <w:t>Bài tập/Thảo luận: 8</w:t>
      </w:r>
    </w:p>
    <w:p>
      <w:pPr>
        <w:pStyle w:val="Normal"/>
      </w:pPr>
      <w:r>
        <w:t>Thí nghiệm / Thực hành (tiết): 4</w:t>
      </w:r>
    </w:p>
    <w:p>
      <w:pPr>
        <w:pStyle w:val="Normal"/>
      </w:pPr>
      <w:r>
        <w:t>Tự học (tiết): 1</w:t>
      </w:r>
    </w:p>
    <w:p>
      <w:pPr>
        <w:pStyle w:val="Normal"/>
      </w:pPr>
      <w:r>
        <w:t>Mã số môn học tiên quyết: DAE1302</w:t>
      </w:r>
    </w:p>
    <w:p>
      <w:pPr>
        <w:pStyle w:val="Normal"/>
      </w:pPr>
      <w:r>
        <w:t>58</w:t>
      </w:r>
    </w:p>
    <w:p>
      <w:pPr>
        <w:pStyle w:val="Normal"/>
      </w:pPr>
      <w:r>
        <w:t>Tên môn học: Blockchain &amp; ứng dụng</w:t>
      </w:r>
    </w:p>
    <w:p>
      <w:pPr>
        <w:pStyle w:val="Normal"/>
      </w:pPr>
      <w:r>
        <w:t>Mã học phần: DAE1421</w:t>
      </w:r>
    </w:p>
    <w:p>
      <w:pPr>
        <w:pStyle w:val="Normal"/>
      </w:pPr>
      <w:r>
        <w:t>Số tín chỉ: 3</w:t>
      </w:r>
    </w:p>
    <w:p>
      <w:pPr>
        <w:pStyle w:val="Normal"/>
      </w:pPr>
      <w:r>
        <w:t>Lên lớp (tiết):</w:t>
      </w:r>
    </w:p>
    <w:p>
      <w:pPr>
        <w:pStyle w:val="Normal"/>
      </w:pPr>
      <w:r>
        <w:tab/>
        <w:t>Lý Thuyết: 32</w:t>
      </w:r>
    </w:p>
    <w:p>
      <w:pPr>
        <w:pStyle w:val="Normal"/>
      </w:pPr>
      <w:r>
        <w:tab/>
        <w:t>Bài tập/Thảo luận: 8</w:t>
      </w:r>
    </w:p>
    <w:p>
      <w:pPr>
        <w:pStyle w:val="Normal"/>
      </w:pPr>
      <w:r>
        <w:t>Thí nghiệm / Thực hành (tiết): 4</w:t>
      </w:r>
    </w:p>
    <w:p>
      <w:pPr>
        <w:pStyle w:val="Normal"/>
      </w:pPr>
      <w:r>
        <w:t>Tự học (tiết): 1</w:t>
      </w:r>
    </w:p>
    <w:p>
      <w:pPr>
        <w:pStyle w:val="Normal"/>
      </w:pPr>
      <w:r>
        <w:t>59</w:t>
      </w:r>
    </w:p>
    <w:p>
      <w:pPr>
        <w:pStyle w:val="Normal"/>
      </w:pPr>
      <w:r>
        <w:t>Tên môn học: Nền tảng dữ liệu mã nguồn mở</w:t>
      </w:r>
    </w:p>
    <w:p>
      <w:pPr>
        <w:pStyle w:val="Normal"/>
      </w:pPr>
      <w:r>
        <w:t>Mã học phần: DAE1422</w:t>
      </w:r>
    </w:p>
    <w:p>
      <w:pPr>
        <w:pStyle w:val="Normal"/>
      </w:pPr>
      <w:r>
        <w:t>Số tín chỉ: 3</w:t>
      </w:r>
    </w:p>
    <w:p>
      <w:pPr>
        <w:pStyle w:val="Normal"/>
      </w:pPr>
      <w:r>
        <w:t>Lên lớp (tiết):</w:t>
      </w:r>
    </w:p>
    <w:p>
      <w:pPr>
        <w:pStyle w:val="Normal"/>
      </w:pPr>
      <w:r>
        <w:tab/>
        <w:t>Lý Thuyết: 32</w:t>
      </w:r>
    </w:p>
    <w:p>
      <w:pPr>
        <w:pStyle w:val="Normal"/>
      </w:pPr>
      <w:r>
        <w:tab/>
        <w:t>Bài tập/Thảo luận: 8</w:t>
      </w:r>
    </w:p>
    <w:p>
      <w:pPr>
        <w:pStyle w:val="Normal"/>
      </w:pPr>
      <w:r>
        <w:t>Thí nghiệm / Thực hành (tiết): 4</w:t>
      </w:r>
    </w:p>
    <w:p>
      <w:pPr>
        <w:pStyle w:val="Normal"/>
      </w:pPr>
      <w:r>
        <w:t>Tự học (tiết): 1</w:t>
      </w:r>
    </w:p>
    <w:p>
      <w:pPr>
        <w:pStyle w:val="Normal"/>
      </w:pPr>
      <w:r>
        <w:t>Mã số môn học tiên quyết: DAE1303</w:t>
      </w:r>
    </w:p>
    <w:p>
      <w:pPr>
        <w:pStyle w:val="Normal"/>
      </w:pPr>
      <w:r>
        <w:t>60</w:t>
      </w:r>
    </w:p>
    <w:p>
      <w:pPr>
        <w:pStyle w:val="Normal"/>
      </w:pPr>
      <w:r>
        <w:t>Tên môn học: An toàn ứng dụng Web và cơ sở dữ liệu</w:t>
      </w:r>
    </w:p>
    <w:p>
      <w:pPr>
        <w:pStyle w:val="Normal"/>
      </w:pPr>
      <w:r>
        <w:t>Mã học phần: INT14105</w:t>
      </w:r>
    </w:p>
    <w:p>
      <w:pPr>
        <w:pStyle w:val="Normal"/>
      </w:pPr>
      <w:r>
        <w:t>Số tín chỉ: 3</w:t>
      </w:r>
    </w:p>
    <w:p>
      <w:pPr>
        <w:pStyle w:val="Normal"/>
      </w:pPr>
      <w:r>
        <w:t>Lên lớp (tiết):</w:t>
      </w:r>
    </w:p>
    <w:p>
      <w:pPr>
        <w:pStyle w:val="Normal"/>
      </w:pPr>
      <w:r>
        <w:tab/>
        <w:t>Lý Thuyết: 30</w:t>
      </w:r>
    </w:p>
    <w:p>
      <w:pPr>
        <w:pStyle w:val="Normal"/>
      </w:pPr>
      <w:r>
        <w:tab/>
        <w:t>Bài tập/Thảo luận: 8</w:t>
      </w:r>
    </w:p>
    <w:p>
      <w:pPr>
        <w:pStyle w:val="Normal"/>
      </w:pPr>
      <w:r>
        <w:t>Thí nghiệm / Thực hành (tiết): 6</w:t>
      </w:r>
    </w:p>
    <w:p>
      <w:pPr>
        <w:pStyle w:val="Normal"/>
      </w:pPr>
      <w:r>
        <w:t>Tự học (tiết): 1</w:t>
      </w:r>
    </w:p>
    <w:p>
      <w:pPr>
        <w:pStyle w:val="Normal"/>
      </w:pPr>
      <w:r>
        <w:t>Mã số môn học tiên quyết: INT1313</w:t>
      </w:r>
    </w:p>
    <w:p>
      <w:pPr>
        <w:pStyle w:val="Normal"/>
      </w:pPr>
      <w:r>
        <w:t>61</w:t>
      </w:r>
    </w:p>
    <w:p>
      <w:pPr>
        <w:pStyle w:val="Normal"/>
      </w:pPr>
      <w:r>
        <w:t>Tên môn học: Hệ cơ sở dữ liệu đa phương tiện</w:t>
      </w:r>
    </w:p>
    <w:p>
      <w:pPr>
        <w:pStyle w:val="Normal"/>
      </w:pPr>
      <w:r>
        <w:t>Mã học phần: INT1418</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62</w:t>
      </w:r>
    </w:p>
    <w:p>
      <w:pPr>
        <w:pStyle w:val="Normal"/>
      </w:pPr>
      <w:r>
        <w:t>Tên môn học: Tương tác người máy</w:t>
      </w:r>
    </w:p>
    <w:p>
      <w:pPr>
        <w:pStyle w:val="Normal"/>
      </w:pPr>
      <w:r>
        <w:t>Mã học phần: INT1460</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Mã số môn học tiên quyết: INT1341</w:t>
      </w:r>
    </w:p>
    <w:p>
      <w:pPr>
        <w:pStyle w:val="Normal"/>
      </w:pPr>
      <w:r>
        <w:t>63</w:t>
      </w:r>
    </w:p>
    <w:p>
      <w:pPr>
        <w:pStyle w:val="Normal"/>
      </w:pPr>
      <w:r>
        <w:t>Tên môn học: Hệ thống nhúng IoT</w:t>
      </w:r>
    </w:p>
    <w:p>
      <w:pPr>
        <w:pStyle w:val="Normal"/>
      </w:pPr>
      <w:r>
        <w:t>Mã học phần: TEL1457</w:t>
      </w:r>
    </w:p>
    <w:p>
      <w:pPr>
        <w:pStyle w:val="Normal"/>
      </w:pPr>
      <w:r>
        <w:t>Số tín chỉ: 3</w:t>
      </w:r>
    </w:p>
    <w:p>
      <w:pPr>
        <w:pStyle w:val="Normal"/>
      </w:pPr>
      <w:r>
        <w:t>Lên lớp (tiết):</w:t>
      </w:r>
    </w:p>
    <w:p>
      <w:pPr>
        <w:pStyle w:val="Normal"/>
      </w:pPr>
      <w:r>
        <w:tab/>
        <w:t>Lý Thuyết: 32</w:t>
      </w:r>
    </w:p>
    <w:p>
      <w:pPr>
        <w:pStyle w:val="Normal"/>
      </w:pPr>
      <w:r>
        <w:tab/>
        <w:t>Bài tập/Thảo luận: 6</w:t>
      </w:r>
    </w:p>
    <w:p>
      <w:pPr>
        <w:pStyle w:val="Normal"/>
      </w:pPr>
      <w:r>
        <w:t>Thí nghiệm / Thực hành (tiết): 6</w:t>
      </w:r>
    </w:p>
    <w:p>
      <w:pPr>
        <w:pStyle w:val="Normal"/>
      </w:pPr>
      <w:r>
        <w:t>Tự học (tiết): 1</w:t>
      </w:r>
    </w:p>
    <w:p>
      <w:pPr>
        <w:pStyle w:val="Normal"/>
      </w:pPr>
      <w:r>
        <w:t>Mã số môn học tiên quyết: INT1323</w:t>
      </w:r>
    </w:p>
    <w:p>
      <w:pPr>
        <w:pStyle w:val="Normal"/>
      </w:pPr>
      <w:r>
        <w:t>64</w:t>
      </w:r>
    </w:p>
    <w:p>
      <w:pPr>
        <w:pStyle w:val="Normal"/>
      </w:pPr>
      <w:r>
        <w:t>Tên môn học: Mạng truyền thông vô tuyến</w:t>
      </w:r>
    </w:p>
    <w:p>
      <w:pPr>
        <w:pStyle w:val="Normal"/>
      </w:pPr>
      <w:r>
        <w:t>Mã học phần: TEL1456</w:t>
      </w:r>
    </w:p>
    <w:p>
      <w:pPr>
        <w:pStyle w:val="Normal"/>
      </w:pPr>
      <w:r>
        <w:t>Số tín chỉ: 3</w:t>
      </w:r>
    </w:p>
    <w:p>
      <w:pPr>
        <w:pStyle w:val="Normal"/>
      </w:pPr>
      <w:r>
        <w:t>Lên lớp (tiết):</w:t>
      </w:r>
    </w:p>
    <w:p>
      <w:pPr>
        <w:pStyle w:val="Normal"/>
      </w:pPr>
      <w:r>
        <w:tab/>
        <w:t>Lý Thuyết: 32</w:t>
      </w:r>
    </w:p>
    <w:p>
      <w:pPr>
        <w:pStyle w:val="Normal"/>
      </w:pPr>
      <w:r>
        <w:tab/>
        <w:t>Bài tập/Thảo luận: 8</w:t>
      </w:r>
    </w:p>
    <w:p>
      <w:pPr>
        <w:pStyle w:val="Normal"/>
      </w:pPr>
      <w:r>
        <w:t>Thí nghiệm / Thực hành (tiết): 4</w:t>
      </w:r>
    </w:p>
    <w:p>
      <w:pPr>
        <w:pStyle w:val="Normal"/>
      </w:pPr>
      <w:r>
        <w:t>Tự học (tiết): 1</w:t>
      </w:r>
    </w:p>
    <w:p>
      <w:pPr>
        <w:pStyle w:val="Normal"/>
      </w:pPr>
      <w:r>
        <w:t>Tổng số tín chỉ: 40</w:t>
      </w:r>
    </w:p>
    <w:p>
      <w:pPr>
        <w:pStyle w:val="Heading6"/>
      </w:pPr>
      <w:r>
        <w:t xml:space="preserve">4.2.2.3. Thực tập và tốt nghiệp  </w:t>
      </w:r>
    </w:p>
    <w:p>
      <w:pPr>
        <w:pStyle w:val="Normal"/>
      </w:pPr>
      <w:r>
        <w:t>65</w:t>
      </w:r>
    </w:p>
    <w:p>
      <w:pPr>
        <w:pStyle w:val="Normal"/>
      </w:pPr>
      <w:r>
        <w:t>Tên môn học: Thực tập tốt nghiệp</w:t>
      </w:r>
    </w:p>
    <w:p>
      <w:pPr>
        <w:pStyle w:val="Normal"/>
      </w:pPr>
      <w:r>
        <w:t>Mã học phần: DAE1423</w:t>
      </w:r>
    </w:p>
    <w:p>
      <w:pPr>
        <w:pStyle w:val="Normal"/>
      </w:pPr>
      <w:r>
        <w:t>Số tín chỉ: 6</w:t>
      </w:r>
    </w:p>
    <w:p>
      <w:pPr>
        <w:pStyle w:val="Normal"/>
      </w:pPr>
      <w:r>
        <w:t>66</w:t>
      </w:r>
    </w:p>
    <w:p>
      <w:pPr>
        <w:pStyle w:val="Normal"/>
      </w:pPr>
      <w:r>
        <w:t>Tên môn học: Đồ án tốt nghiệp/ học phần thay thế tốt nghiệp</w:t>
      </w:r>
    </w:p>
    <w:p>
      <w:pPr>
        <w:pStyle w:val="Normal"/>
      </w:pPr>
      <w:r>
        <w:t>Mã học phần: DAE1424</w:t>
      </w:r>
    </w:p>
    <w:p>
      <w:pPr>
        <w:pStyle w:val="Normal"/>
      </w:pPr>
      <w:r>
        <w:t>Số tín chỉ: 6</w:t>
      </w:r>
    </w:p>
    <w:p>
      <w:pPr>
        <w:pStyle w:val="Normal"/>
      </w:pPr>
      <w:r>
        <w:t xml:space="preserve">Tổng số tín chỉ: 12     </w:t>
      </w:r>
    </w:p>
    <w:p>
      <w:pPr>
        <w:pStyle w:val="Normal"/>
      </w:pPr>
      <w:r>
        <w:t xml:space="preserve">Học phần thay thế tốt nghiệp  </w:t>
      </w:r>
    </w:p>
    <w:p>
      <w:pPr>
        <w:pStyle w:val="Normal"/>
      </w:pPr>
      <w:r>
        <w:t>67</w:t>
      </w:r>
    </w:p>
    <w:p>
      <w:pPr>
        <w:pStyle w:val="Normal"/>
      </w:pPr>
      <w:r>
        <w:t>Tên môn học: Học phần thay thế TN1</w:t>
      </w:r>
    </w:p>
    <w:p>
      <w:pPr>
        <w:pStyle w:val="Normal"/>
      </w:pPr>
      <w:r>
        <w:t>Mã học phần: DAE1425</w:t>
      </w:r>
    </w:p>
    <w:p>
      <w:pPr>
        <w:pStyle w:val="Normal"/>
      </w:pPr>
      <w:r>
        <w:t>Số tín chỉ: 3</w:t>
      </w:r>
    </w:p>
    <w:p>
      <w:pPr>
        <w:pStyle w:val="Normal"/>
      </w:pPr>
      <w:r>
        <w:t>Lên lớp (tiết):</w:t>
      </w:r>
    </w:p>
    <w:p>
      <w:pPr>
        <w:pStyle w:val="Normal"/>
      </w:pPr>
      <w:r>
        <w:tab/>
        <w:t>Lý Thuyết: 15</w:t>
      </w:r>
    </w:p>
    <w:p>
      <w:pPr>
        <w:pStyle w:val="Normal"/>
      </w:pPr>
      <w:r>
        <w:tab/>
        <w:t>Bài tập/Thảo luận: 30</w:t>
      </w:r>
    </w:p>
    <w:p>
      <w:pPr>
        <w:pStyle w:val="Normal"/>
      </w:pPr>
      <w:r>
        <w:t>68</w:t>
      </w:r>
    </w:p>
    <w:p>
      <w:pPr>
        <w:pStyle w:val="Normal"/>
      </w:pPr>
      <w:r>
        <w:t>Tên môn học: Học phần thay thế TN2</w:t>
      </w:r>
    </w:p>
    <w:p>
      <w:pPr>
        <w:pStyle w:val="Normal"/>
      </w:pPr>
      <w:r>
        <w:t>Mã học phần: DAE1426</w:t>
      </w:r>
    </w:p>
    <w:p>
      <w:pPr>
        <w:pStyle w:val="Normal"/>
      </w:pPr>
      <w:r>
        <w:t>Số tín chỉ: 3</w:t>
      </w:r>
    </w:p>
    <w:p>
      <w:pPr>
        <w:pStyle w:val="Normal"/>
      </w:pPr>
      <w:r>
        <w:t>Lên lớp (tiết):</w:t>
      </w:r>
    </w:p>
    <w:p>
      <w:pPr>
        <w:pStyle w:val="Normal"/>
      </w:pPr>
      <w:r>
        <w:tab/>
        <w:t>Lý Thuyết: 15</w:t>
      </w:r>
    </w:p>
    <w:p>
      <w:pPr>
        <w:pStyle w:val="Normal"/>
      </w:pPr>
      <w:r>
        <w:tab/>
        <w:t>Bài tập/Thảo luận: 30</w:t>
      </w:r>
    </w:p>
    <w:p>
      <w:pPr>
        <w:pStyle w:val="Heading4"/>
      </w:pPr>
      <w:r>
        <w:t xml:space="preserve">5. KHẢ NĂNG HỌC TẬP, NÂNG CAO TRÌNH ĐỘ SAU KHI RA TRƯỜNG  </w:t>
      </w:r>
    </w:p>
    <w:p>
      <w:pPr>
        <w:pStyle w:val="Normal"/>
      </w:pPr>
      <w:r>
        <w:t xml:space="preserve"> Có thể tiếp tục học tiếp lên trình độ sau đại học ở trong nước và nước ngoài . </w:t>
      </w:r>
    </w:p>
    <w:p>
      <w:pPr>
        <w:pStyle w:val="Heading4"/>
      </w:pPr>
      <w:r>
        <w:t xml:space="preserve">6. VỊ TRÍ LÀM VIỆC SAU KHI TỐT NGHIỆP  </w:t>
      </w:r>
    </w:p>
    <w:p>
      <w:pPr>
        <w:pStyle w:val="Normal"/>
      </w:pPr>
      <w:r>
        <w:t xml:space="preserve">Sinh viên tốt nghiệp chương  trình  Kĩ thuật dữ liệu có đủ năng lực để đảm nhận các vị trí công việc  ở các nhóm sau:  </w:t>
      </w:r>
    </w:p>
    <w:p>
      <w:pPr>
        <w:pStyle w:val="Normal"/>
      </w:pPr>
      <w:r>
        <w:t xml:space="preserve">Nhóm 1:  Các bộ phận quản lý, khai thác, vận hành và b ảo dưỡng trung tâm dữ liệu, hệ thống dữ liệu, quản trị phân tích dữ liệu, quản lý dự án dữ liệu; phát triển công nghệ dữ liệu, phát triển sản phẩm và dịch vụ liên quan đến dữ liệu. </w:t>
      </w:r>
    </w:p>
    <w:p>
      <w:pPr>
        <w:pStyle w:val="Normal"/>
      </w:pPr>
      <w:r>
        <w:t xml:space="preserve">Nhóm 2: Bộ phận quản lý vận hành và khai thác hạ tầng dữ liệu, hạ tầng công nghệ thông tin cho thành phố thông minh, nhà máy thông minh, chính phủ điện tử, hệ thống giao thông thông minh, ... tại các doanh nghiệp CNTT và cơ quan nhà nước, doanh nghiệp, tổ chức ... </w:t>
      </w:r>
    </w:p>
    <w:p>
      <w:pPr>
        <w:pStyle w:val="Normal"/>
      </w:pPr>
      <w:r>
        <w:t xml:space="preserve">Nhóm 3:  Các b ộ phận phân tích d ữ liệu và kinh doanh tại các tập đoàn, công ty công nghệ; bộ phận phân tích tại tập đoàn, công ty bán lẻ, thương mại điện tử, dịch vụ công.  </w:t>
      </w:r>
    </w:p>
    <w:p>
      <w:pPr>
        <w:pStyle w:val="Normal"/>
      </w:pPr>
      <w:r>
        <w:t xml:space="preserve">Nhóm 4:  Bộ phận phát triển sản phẩm và d ịch vụ tại công ty khởi nghiệp dữ liệu, tạo lập doanh nghiệp khởi nghiệp nền tảng dữ liệu. </w:t>
      </w:r>
    </w:p>
    <w:p>
      <w:pPr>
        <w:pStyle w:val="Normal"/>
      </w:pPr>
      <w:r>
        <w:t xml:space="preserve">Nhóm 5:  Các cơ sở đào tạo, viện nghiên cứu về dữ liệu, viễn thông và công nghệ thông tin.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