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 MỤC TIÊU, KIẾN THỨC, KỸ NĂNG, TRÌNH ĐỘ NGOẠI NGỮ ĐẠT ĐƯỢC  </w:t>
      </w:r>
    </w:p>
    <w:p>
      <w:pPr>
        <w:pStyle w:val="Heading5"/>
      </w:pPr>
      <w:r>
        <w:t xml:space="preserve">2.1. Mục tiêu chung </w:t>
      </w:r>
    </w:p>
    <w:p>
      <w:pPr>
        <w:pStyle w:val="Normal"/>
      </w:pPr>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p>
      <w:pPr>
        <w:pStyle w:val="Heading5"/>
      </w:pPr>
      <w:r>
        <w:t xml:space="preserve">2.2. Mục tiêu cụ thể  (Program Objectives – POs)  </w:t>
      </w:r>
    </w:p>
    <w:p>
      <w:pPr>
        <w:pStyle w:val="Heading6"/>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p>
      <w:pPr>
        <w:pStyle w:val="Heading6"/>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p>
      <w:pPr>
        <w:pStyle w:val="Heading6"/>
      </w:pPr>
      <w:r>
        <w:t xml:space="preserve">2.2.4 Trình độ ngoại ngữ, tin học </w:t>
      </w:r>
    </w:p>
    <w:p>
      <w:pPr>
        <w:pStyle w:val="Normal"/>
      </w:pPr>
      <w:r>
        <w:t xml:space="preserve">PO10:   Đạt trình độ tiếng Anh 450 điểm TOEIC quốc tế; Có khả năng sử dụng tiếng Anh phục vụ học tập, nghiên cứu, và các ho ạt động liên quan đến nghề nghiệp được đào tạo. </w:t>
      </w:r>
    </w:p>
    <w:p>
      <w:pPr>
        <w:pStyle w:val="Normal"/>
      </w:pPr>
      <w:r>
        <w:t xml:space="preserve">PO11:  Có trình độ tin học thành thạo, có thể sử dụng trong công việc và hoạt động trong quá trình sản xuất kinh doanh.  </w:t>
      </w:r>
    </w:p>
    <w:p>
      <w:pPr>
        <w:pStyle w:val="Heading6"/>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Heading4"/>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 hực hiện trên tinh thần công khai, công bằng và đúng quy định. Tổ chức xét khen thưởng, kỷ luật được tiến hành thường xuyên và đúng quy chế.  </w:t>
      </w:r>
    </w:p>
    <w:p>
      <w:pPr>
        <w:pStyle w:val="Heading4"/>
      </w:pPr>
      <w:r>
        <w:t xml:space="preserve">4. CHƯƠNG TRÌNH ĐÀO TẠO  </w:t>
      </w:r>
    </w:p>
    <w:p>
      <w:pPr>
        <w:pStyle w:val="Normal"/>
      </w:pPr>
      <w:r>
        <w:t xml:space="preserve">KHỐI LƯỢNG KIẾN THỨC TOÀN KHÓA: 152 tín chỉ  (không bao gồm kiến thức Giáo dục quốc phòng, Giáo dục thể chất và Kĩ năng mềm).  </w:t>
      </w:r>
    </w:p>
    <w:p>
      <w:pPr>
        <w:pStyle w:val="Normal"/>
      </w:pPr>
      <w:r>
        <w:t xml:space="preserve">NỘI DUNG CHƯƠNG TRÌNH  </w:t>
      </w:r>
    </w:p>
    <w:p>
      <w:pPr>
        <w:pStyle w:val="Heading5"/>
      </w:pPr>
      <w:r>
        <w:t xml:space="preserve">4.1. Cấu trúc chương trình   </w:t>
      </w:r>
    </w:p>
    <w:p>
      <w:pPr>
        <w:pStyle w:val="Normal"/>
      </w:pPr>
      <w:r>
        <w:t xml:space="preserve">Khối kiến thức </w:t>
      </w:r>
    </w:p>
    <w:p>
      <w:pPr>
        <w:pStyle w:val="Heading6"/>
      </w:pPr>
      <w:r>
        <w:t>1 Khối kiến thức giáo dục đại cương  52 (tín chỉ)</w:t>
      </w:r>
    </w:p>
    <w:p>
      <w:pPr>
        <w:pStyle w:val="Normal"/>
      </w:pPr>
      <w:r>
        <w:t>-1.1 Khối kiến thức chung  31 (tín chỉ)</w:t>
      </w:r>
    </w:p>
    <w:p>
      <w:pPr>
        <w:pStyle w:val="ListParagraph"/>
      </w:pPr>
      <w:r>
        <w:t>Lý luận chính trị  13 (tín chỉ)</w:t>
      </w:r>
    </w:p>
    <w:p>
      <w:pPr>
        <w:pStyle w:val="ListParagraph"/>
      </w:pPr>
      <w:r>
        <w:t>Tiếng Anh  14 (tín chỉ)</w:t>
      </w:r>
    </w:p>
    <w:p>
      <w:pPr>
        <w:pStyle w:val="ListParagraph"/>
      </w:pPr>
      <w:r>
        <w:t>Tin học  4 (tín chỉ)</w:t>
      </w:r>
    </w:p>
    <w:p>
      <w:pPr>
        <w:pStyle w:val="Normal"/>
      </w:pPr>
      <w:r>
        <w:t>-1.2 Khối kiến thức khoa học tự nhiên và xã hội  21 (tín chỉ)</w:t>
      </w:r>
    </w:p>
    <w:p>
      <w:pPr>
        <w:pStyle w:val="Heading6"/>
      </w:pPr>
      <w:r>
        <w:t>2 Khối kiến thức giáo dục chuyên nghiệp  100 (tín chỉ)</w:t>
      </w:r>
    </w:p>
    <w:p>
      <w:pPr>
        <w:pStyle w:val="Normal"/>
      </w:pPr>
      <w:r>
        <w:t>-2.1 Khối kiến thức cơ sở (nhóm ngành và ngành)  48 (tín chỉ)</w:t>
      </w:r>
    </w:p>
    <w:p>
      <w:pPr>
        <w:pStyle w:val="Normal"/>
      </w:pPr>
      <w:r>
        <w:t>-2.2 Khối kiến thức chuyên ngành  40 (tín chỉ)</w:t>
      </w:r>
    </w:p>
    <w:p>
      <w:pPr>
        <w:pStyle w:val="Normal"/>
      </w:pPr>
      <w:r>
        <w:t>-2.3 Thực tập và Tốt nghiệp  12 (tín chỉ)</w:t>
      </w:r>
    </w:p>
    <w:p>
      <w:pPr>
        <w:pStyle w:val="Normal"/>
      </w:pPr>
      <w:r>
        <w:t xml:space="preserve"> Tổng cộng  152  (tín chỉ)</w:t>
      </w:r>
    </w:p>
    <w:p>
      <w:pPr>
        <w:pStyle w:val="Heading5"/>
      </w:pPr>
      <w:r>
        <w:t xml:space="preserve">4.2. Nội dung khung chương trình   </w:t>
      </w:r>
    </w:p>
    <w:p>
      <w:pPr>
        <w:pStyle w:val="Heading6"/>
      </w:pPr>
      <w:r>
        <w:t xml:space="preserve">4.2.1. Khối kiến thức chung  </w:t>
      </w:r>
    </w:p>
    <w:p>
      <w:pPr>
        <w:pStyle w:val="Normal"/>
      </w:pPr>
      <w:r>
        <w:t xml:space="preserve">1 </w:t>
      </w:r>
    </w:p>
    <w:p>
      <w:pPr>
        <w:pStyle w:val="Normal"/>
      </w:pPr>
      <w:r>
        <w:t xml:space="preserve">Tên môn học: Triết học Mác-Lênin </w:t>
      </w:r>
    </w:p>
    <w:p>
      <w:pPr>
        <w:pStyle w:val="Normal"/>
      </w:pPr>
      <w:r>
        <w:t>Mã học phần: BAS1150</w:t>
      </w:r>
    </w:p>
    <w:p>
      <w:pPr>
        <w:pStyle w:val="Normal"/>
      </w:pPr>
      <w:r>
        <w:t>Số tín chỉ: 3</w:t>
      </w:r>
    </w:p>
    <w:p>
      <w:pPr>
        <w:pStyle w:val="Normal"/>
      </w:pPr>
      <w:r>
        <w:t>Lên lớp (tiết):</w:t>
      </w:r>
    </w:p>
    <w:p>
      <w:pPr>
        <w:pStyle w:val="Normal"/>
      </w:pPr>
      <w:r>
        <w:tab/>
        <w:t>Lý Thuyết: 34</w:t>
      </w:r>
    </w:p>
    <w:p>
      <w:pPr>
        <w:pStyle w:val="Normal"/>
      </w:pPr>
      <w:r>
        <w:tab/>
        <w:t>Bài tập/Thảo luận: 10</w:t>
      </w:r>
    </w:p>
    <w:p>
      <w:pPr>
        <w:pStyle w:val="Normal"/>
      </w:pPr>
      <w:r>
        <w:t>Tự học (tiết): 1</w:t>
      </w:r>
    </w:p>
    <w:p>
      <w:pPr>
        <w:pStyle w:val="Normal"/>
      </w:pPr>
      <w:r>
        <w:t>2</w:t>
      </w:r>
    </w:p>
    <w:p>
      <w:pPr>
        <w:pStyle w:val="Normal"/>
      </w:pPr>
      <w:r>
        <w:t>Tên môn học: Kinh tế chính trị Mác-Lênin</w:t>
      </w:r>
    </w:p>
    <w:p>
      <w:pPr>
        <w:pStyle w:val="Normal"/>
      </w:pPr>
      <w:r>
        <w:t>Mã học phần: BAS1151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3</w:t>
      </w:r>
    </w:p>
    <w:p>
      <w:pPr>
        <w:pStyle w:val="Normal"/>
      </w:pPr>
      <w:r>
        <w:t>Tên môn học: Tư tưởng Hồ Chí Minh</w:t>
      </w:r>
    </w:p>
    <w:p>
      <w:pPr>
        <w:pStyle w:val="Normal"/>
      </w:pPr>
      <w:r>
        <w:t>Mã học phần: BAS1122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4</w:t>
      </w:r>
    </w:p>
    <w:p>
      <w:pPr>
        <w:pStyle w:val="Normal"/>
      </w:pPr>
      <w:r>
        <w:t>Tên môn học: Chủ nghĩa xã hội khoa học</w:t>
      </w:r>
    </w:p>
    <w:p>
      <w:pPr>
        <w:pStyle w:val="Normal"/>
      </w:pPr>
      <w:r>
        <w:t>Mã học phần: BAS1152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5</w:t>
      </w:r>
    </w:p>
    <w:p>
      <w:pPr>
        <w:pStyle w:val="Normal"/>
      </w:pPr>
      <w:r>
        <w:t>Tên môn học: Lịch sử Đảng cộng sản Việt Nam</w:t>
      </w:r>
    </w:p>
    <w:p>
      <w:pPr>
        <w:pStyle w:val="Normal"/>
      </w:pPr>
      <w:r>
        <w:t>Mã học phần: BAS1153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6</w:t>
      </w:r>
    </w:p>
    <w:p>
      <w:pPr>
        <w:pStyle w:val="Normal"/>
      </w:pPr>
      <w:r>
        <w:t>Tên môn học: Tiếng Anh (Course 1)*</w:t>
      </w:r>
    </w:p>
    <w:p>
      <w:pPr>
        <w:pStyle w:val="Normal"/>
      </w:pPr>
      <w:r>
        <w:t>Mã học phần: BAS1157</w:t>
      </w:r>
    </w:p>
    <w:p>
      <w:pPr>
        <w:pStyle w:val="Normal"/>
      </w:pPr>
      <w:r>
        <w:t>Số tín chỉ: 4</w:t>
      </w:r>
    </w:p>
    <w:p>
      <w:pPr>
        <w:pStyle w:val="Normal"/>
      </w:pPr>
      <w:r>
        <w:t>7</w:t>
      </w:r>
    </w:p>
    <w:p>
      <w:pPr>
        <w:pStyle w:val="Normal"/>
      </w:pPr>
      <w:r>
        <w:t>Tên môn học: Tiếng Anh (Course 2)</w:t>
      </w:r>
    </w:p>
    <w:p>
      <w:pPr>
        <w:pStyle w:val="Normal"/>
      </w:pPr>
      <w:r>
        <w:t>Mã học phần: BAS1158</w:t>
      </w:r>
    </w:p>
    <w:p>
      <w:pPr>
        <w:pStyle w:val="Normal"/>
      </w:pPr>
      <w:r>
        <w:t>Số tín chỉ: 4</w:t>
      </w:r>
    </w:p>
    <w:p>
      <w:pPr>
        <w:pStyle w:val="Normal"/>
      </w:pPr>
      <w:r>
        <w:t>8</w:t>
      </w:r>
    </w:p>
    <w:p>
      <w:pPr>
        <w:pStyle w:val="Normal"/>
      </w:pPr>
      <w:r>
        <w:t>Tên môn học: Tiếng Anh (Course 3)</w:t>
      </w:r>
    </w:p>
    <w:p>
      <w:pPr>
        <w:pStyle w:val="Normal"/>
      </w:pPr>
      <w:r>
        <w:t>Mã học phần: BAS1159</w:t>
      </w:r>
    </w:p>
    <w:p>
      <w:pPr>
        <w:pStyle w:val="Normal"/>
      </w:pPr>
      <w:r>
        <w:t>Số tín chỉ: 4</w:t>
      </w:r>
    </w:p>
    <w:p>
      <w:pPr>
        <w:pStyle w:val="Normal"/>
      </w:pPr>
      <w:r>
        <w:t>9</w:t>
      </w:r>
    </w:p>
    <w:p>
      <w:pPr>
        <w:pStyle w:val="Normal"/>
      </w:pPr>
      <w:r>
        <w:t>Tên môn học: Tiếng Anh (Course 3 Plus)</w:t>
      </w:r>
    </w:p>
    <w:p>
      <w:pPr>
        <w:pStyle w:val="Normal"/>
      </w:pPr>
      <w:r>
        <w:t>Mã học phần: BAS1160</w:t>
      </w:r>
    </w:p>
    <w:p>
      <w:pPr>
        <w:pStyle w:val="Normal"/>
      </w:pPr>
      <w:r>
        <w:t>Số tín chỉ: 2</w:t>
      </w:r>
    </w:p>
    <w:p>
      <w:pPr>
        <w:pStyle w:val="Normal"/>
      </w:pPr>
      <w:r>
        <w:t>10</w:t>
      </w:r>
    </w:p>
    <w:p>
      <w:pPr>
        <w:pStyle w:val="Normal"/>
      </w:pPr>
      <w:r>
        <w:t xml:space="preserve">Tên môn học: Tin học cơ sở 1 </w:t>
      </w:r>
    </w:p>
    <w:p>
      <w:pPr>
        <w:pStyle w:val="Normal"/>
      </w:pPr>
      <w:r>
        <w:t>Mã học phần: INT1154</w:t>
      </w:r>
    </w:p>
    <w:p>
      <w:pPr>
        <w:pStyle w:val="Normal"/>
      </w:pPr>
      <w:r>
        <w:t>Số tín chỉ: 2</w:t>
      </w:r>
    </w:p>
    <w:p>
      <w:pPr>
        <w:pStyle w:val="Normal"/>
      </w:pPr>
      <w:r>
        <w:t>Lên lớp (tiết):</w:t>
      </w:r>
    </w:p>
    <w:p>
      <w:pPr>
        <w:pStyle w:val="Normal"/>
      </w:pPr>
      <w:r>
        <w:tab/>
        <w:t>Lý Thuyết: 20</w:t>
      </w:r>
    </w:p>
    <w:p>
      <w:pPr>
        <w:pStyle w:val="Normal"/>
      </w:pPr>
      <w:r>
        <w:tab/>
        <w:t>Bài tập/Thảo luận: 4</w:t>
      </w:r>
    </w:p>
    <w:p>
      <w:pPr>
        <w:pStyle w:val="Normal"/>
      </w:pPr>
      <w:r>
        <w:t>Thí nghiệm /Thực hành (tiết): 4</w:t>
      </w:r>
    </w:p>
    <w:p>
      <w:pPr>
        <w:pStyle w:val="Normal"/>
      </w:pPr>
      <w:r>
        <w:t>Tự học (tiết): 2</w:t>
      </w:r>
    </w:p>
    <w:p>
      <w:pPr>
        <w:pStyle w:val="Normal"/>
      </w:pPr>
      <w:r>
        <w:t>11</w:t>
      </w:r>
    </w:p>
    <w:p>
      <w:pPr>
        <w:pStyle w:val="Normal"/>
      </w:pPr>
      <w:r>
        <w:t>Tên môn học: Tin học cơ sở 2</w:t>
      </w:r>
    </w:p>
    <w:p>
      <w:pPr>
        <w:pStyle w:val="Normal"/>
      </w:pPr>
      <w:r>
        <w:t>Mã học phần: INT1155</w:t>
      </w:r>
    </w:p>
    <w:p>
      <w:pPr>
        <w:pStyle w:val="Normal"/>
      </w:pPr>
      <w:r>
        <w:t>Số tín chỉ: 2</w:t>
      </w:r>
    </w:p>
    <w:p>
      <w:pPr>
        <w:pStyle w:val="Normal"/>
      </w:pPr>
      <w:r>
        <w:t>Lên lớp (tiết):</w:t>
      </w:r>
    </w:p>
    <w:p>
      <w:pPr>
        <w:pStyle w:val="Normal"/>
      </w:pPr>
      <w:r>
        <w:tab/>
        <w:t>Lý Thuyết: 20</w:t>
      </w:r>
    </w:p>
    <w:p>
      <w:pPr>
        <w:pStyle w:val="Normal"/>
      </w:pPr>
      <w:r>
        <w:tab/>
        <w:t>Bài tập/Thảo luận: 4</w:t>
      </w:r>
    </w:p>
    <w:p>
      <w:pPr>
        <w:pStyle w:val="Normal"/>
      </w:pPr>
      <w:r>
        <w:t>Thí nghiệm /Thực hành (tiết): 4</w:t>
      </w:r>
    </w:p>
    <w:p>
      <w:pPr>
        <w:pStyle w:val="Normal"/>
      </w:pPr>
      <w:r>
        <w:t>Tự học (tiết): 2</w:t>
      </w:r>
    </w:p>
    <w:p>
      <w:pPr>
        <w:pStyle w:val="Normal"/>
      </w:pPr>
      <w:r>
        <w:t>Mã số môn học tiên quyết: INT1154</w:t>
      </w:r>
    </w:p>
    <w:p>
      <w:pPr>
        <w:pStyle w:val="Normal"/>
      </w:pPr>
      <w:r>
        <w:t>12</w:t>
      </w:r>
    </w:p>
    <w:p>
      <w:pPr>
        <w:pStyle w:val="Normal"/>
      </w:pPr>
      <w:r>
        <w:t>Tên môn học: Phương pháp luận nghiên cứu khoa học</w:t>
      </w:r>
    </w:p>
    <w:p>
      <w:pPr>
        <w:pStyle w:val="Normal"/>
      </w:pPr>
      <w:r>
        <w:t>Mã học phần: SKD1108</w:t>
      </w:r>
    </w:p>
    <w:p>
      <w:pPr>
        <w:pStyle w:val="Normal"/>
      </w:pPr>
      <w:r>
        <w:t>Số tín chỉ: 2</w:t>
      </w:r>
    </w:p>
    <w:p>
      <w:pPr>
        <w:pStyle w:val="Normal"/>
      </w:pPr>
      <w:r>
        <w:t>Lên lớp (tiết):</w:t>
      </w:r>
    </w:p>
    <w:p>
      <w:pPr>
        <w:pStyle w:val="Normal"/>
      </w:pPr>
      <w:r>
        <w:tab/>
        <w:t>Lý Thuyết: 18</w:t>
      </w:r>
    </w:p>
    <w:p>
      <w:pPr>
        <w:pStyle w:val="Normal"/>
      </w:pPr>
      <w:r>
        <w:tab/>
        <w:t>Bài tập/Thảo luận: 6</w:t>
      </w:r>
    </w:p>
    <w:p>
      <w:pPr>
        <w:pStyle w:val="Normal"/>
      </w:pPr>
      <w:r>
        <w:t>Tự học (tiết): 6</w:t>
      </w:r>
    </w:p>
    <w:p>
      <w:pPr>
        <w:pStyle w:val="Normal"/>
      </w:pPr>
      <w:r>
        <w:t>Tổng số tín chỉ: 31</w:t>
      </w:r>
    </w:p>
    <w:p>
      <w:pPr>
        <w:pStyle w:val="Normal"/>
      </w:pPr>
      <w:r>
        <w:t xml:space="preserve">Giáo dục thể chất và Giáo dục quốc phòng </w:t>
      </w:r>
    </w:p>
    <w:p>
      <w:pPr>
        <w:pStyle w:val="Normal"/>
      </w:pPr>
      <w:r>
        <w:t>1</w:t>
      </w:r>
    </w:p>
    <w:p>
      <w:pPr>
        <w:pStyle w:val="Normal"/>
      </w:pPr>
      <w:r>
        <w:t>Tên môn học: Giáo dục thể chất 1</w:t>
      </w:r>
    </w:p>
    <w:p>
      <w:pPr>
        <w:pStyle w:val="Normal"/>
      </w:pPr>
      <w:r>
        <w:t>Mã học phần: BAS1106</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2</w:t>
      </w:r>
    </w:p>
    <w:p>
      <w:pPr>
        <w:pStyle w:val="Normal"/>
      </w:pPr>
      <w:r>
        <w:t>Tên môn học: Giáo dục thể chất 2</w:t>
      </w:r>
    </w:p>
    <w:p>
      <w:pPr>
        <w:pStyle w:val="Normal"/>
      </w:pPr>
      <w:r>
        <w:t>Mã học phần: BAS1107</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3</w:t>
      </w:r>
    </w:p>
    <w:p>
      <w:pPr>
        <w:pStyle w:val="Normal"/>
      </w:pPr>
      <w:r>
        <w:t>Tên môn học: Giáo dục Quốc phòng</w:t>
      </w:r>
    </w:p>
    <w:p>
      <w:pPr>
        <w:pStyle w:val="Normal"/>
      </w:pPr>
      <w:r>
        <w:t>Mã học phần: BAS1105</w:t>
      </w:r>
    </w:p>
    <w:p>
      <w:pPr>
        <w:pStyle w:val="Normal"/>
      </w:pPr>
      <w:r>
        <w:t>Số tín chỉ: 7,5</w:t>
      </w:r>
    </w:p>
    <w:p>
      <w:pPr>
        <w:pStyle w:val="Normal"/>
      </w:pPr>
      <w:r>
        <w:t>Kiến thức các môn kĩ năng (chọn 3/7)</w:t>
      </w:r>
    </w:p>
    <w:p>
      <w:pPr>
        <w:pStyle w:val="Normal"/>
      </w:pPr>
      <w:r>
        <w:t>1</w:t>
      </w:r>
    </w:p>
    <w:p>
      <w:pPr>
        <w:pStyle w:val="Normal"/>
      </w:pPr>
      <w:r>
        <w:t>Tên môn học: Kĩ năng thuyết trình</w:t>
      </w:r>
    </w:p>
    <w:p>
      <w:pPr>
        <w:pStyle w:val="Normal"/>
      </w:pPr>
      <w:r>
        <w:t>Mã học phần: SKD1101</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2</w:t>
      </w:r>
    </w:p>
    <w:p>
      <w:pPr>
        <w:pStyle w:val="Normal"/>
      </w:pPr>
      <w:r>
        <w:t>Tên môn học: Kĩ năng làm việc nhóm</w:t>
      </w:r>
    </w:p>
    <w:p>
      <w:pPr>
        <w:pStyle w:val="Normal"/>
      </w:pPr>
      <w:r>
        <w:t>Mã học phần: SKD1102</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3</w:t>
      </w:r>
    </w:p>
    <w:p>
      <w:pPr>
        <w:pStyle w:val="Normal"/>
      </w:pPr>
      <w:r>
        <w:t>Tên môn học: Kĩ năng tạo lập văn bản</w:t>
      </w:r>
    </w:p>
    <w:p>
      <w:pPr>
        <w:pStyle w:val="Normal"/>
      </w:pPr>
      <w:r>
        <w:t>Mã học phần: SKD1103</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4</w:t>
      </w:r>
    </w:p>
    <w:p>
      <w:pPr>
        <w:pStyle w:val="Normal"/>
      </w:pPr>
      <w:r>
        <w:t>Tên môn học: Kĩ năng lập kế hoạch và tổ chức công việc</w:t>
      </w:r>
    </w:p>
    <w:p>
      <w:pPr>
        <w:pStyle w:val="Normal"/>
      </w:pPr>
      <w:r>
        <w:t>Mã học phần: SKD1104</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5</w:t>
      </w:r>
    </w:p>
    <w:p>
      <w:pPr>
        <w:pStyle w:val="Normal"/>
      </w:pPr>
      <w:r>
        <w:t>Tên môn học: Kĩ năng giao tiếp</w:t>
      </w:r>
    </w:p>
    <w:p>
      <w:pPr>
        <w:pStyle w:val="Normal"/>
      </w:pPr>
      <w:r>
        <w:t>Mã học phần: SKD1105</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6</w:t>
      </w:r>
    </w:p>
    <w:p>
      <w:pPr>
        <w:pStyle w:val="Normal"/>
      </w:pPr>
      <w:r>
        <w:t>Tên môn học: Kĩ năng giải quyết vấn đề</w:t>
      </w:r>
    </w:p>
    <w:p>
      <w:pPr>
        <w:pStyle w:val="Normal"/>
      </w:pPr>
      <w:r>
        <w:t>Mã học phần: SKD1106</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7</w:t>
      </w:r>
    </w:p>
    <w:p>
      <w:pPr>
        <w:pStyle w:val="Normal"/>
      </w:pPr>
      <w:r>
        <w:t>Tên môn học: Kĩ năng tư duy sáng tạo</w:t>
      </w:r>
    </w:p>
    <w:p>
      <w:pPr>
        <w:pStyle w:val="Normal"/>
      </w:pPr>
      <w:r>
        <w:t>Mã học phần: SKD1107</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 xml:space="preserve">(*): Điều kiện để đăng ký học phần tiếng Anh Course 1 trong chương trình là sinh </w:t>
      </w:r>
    </w:p>
    <w:p>
      <w:pPr>
        <w:pStyle w:val="Normal"/>
      </w:pPr>
      <w:r>
        <w:t xml:space="preserve">viên phải đạt trình độ tiếng Anh từ 225 điểm theo bài thi TOEIC Placement test trở lên; </w:t>
      </w:r>
    </w:p>
    <w:p>
      <w:pPr>
        <w:pStyle w:val="Normal"/>
      </w:pPr>
      <w:r>
        <w:t xml:space="preserve">các thí sinh chưa đạt mức điểm trên sẽ phải hoàn thành học phần tiếng Anh bổ trợ Course  </w:t>
      </w:r>
    </w:p>
    <w:p>
      <w:pPr>
        <w:pStyle w:val="Normal"/>
      </w:pPr>
      <w:r>
        <w:t xml:space="preserve">0 (mã BAS 1156). </w:t>
      </w:r>
    </w:p>
    <w:p>
      <w:pPr>
        <w:pStyle w:val="Heading6"/>
      </w:pPr>
      <w:r>
        <w:t xml:space="preserve">4.2.2. Khối kiến thức khoa học tự nhiên và xã hội  </w:t>
      </w:r>
    </w:p>
    <w:p>
      <w:pPr>
        <w:pStyle w:val="Normal"/>
      </w:pPr>
      <w:r>
        <w:t>13</w:t>
      </w:r>
    </w:p>
    <w:p>
      <w:pPr>
        <w:pStyle w:val="Normal"/>
      </w:pPr>
      <w:r>
        <w:t>Tên môn học: Giải tích 1</w:t>
      </w:r>
    </w:p>
    <w:p>
      <w:pPr>
        <w:pStyle w:val="Normal"/>
      </w:pPr>
      <w:r>
        <w:t>Mã học phần: BAS1203</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14</w:t>
      </w:r>
    </w:p>
    <w:p>
      <w:pPr>
        <w:pStyle w:val="Normal"/>
      </w:pPr>
      <w:r>
        <w:t>Tên môn học: Giải tích 2</w:t>
      </w:r>
    </w:p>
    <w:p>
      <w:pPr>
        <w:pStyle w:val="Normal"/>
      </w:pPr>
      <w:r>
        <w:t>Mã học phần: BAS1204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15</w:t>
      </w:r>
    </w:p>
    <w:p>
      <w:pPr>
        <w:pStyle w:val="Normal"/>
      </w:pPr>
      <w:r>
        <w:t>Tên môn học: Đại số</w:t>
      </w:r>
    </w:p>
    <w:p>
      <w:pPr>
        <w:pStyle w:val="Normal"/>
      </w:pPr>
      <w:r>
        <w:t>Mã học phần: BAS1201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16</w:t>
      </w:r>
    </w:p>
    <w:p>
      <w:pPr>
        <w:pStyle w:val="Normal"/>
      </w:pPr>
      <w:r>
        <w:t>Tên môn học: Vật lý 1 và thí nghiệm</w:t>
      </w:r>
    </w:p>
    <w:p>
      <w:pPr>
        <w:pStyle w:val="Normal"/>
      </w:pPr>
      <w:r>
        <w:t>Mã học phần: BAS1224</w:t>
      </w:r>
    </w:p>
    <w:p>
      <w:pPr>
        <w:pStyle w:val="Normal"/>
      </w:pPr>
      <w:r>
        <w:t>Số tín chỉ: 4</w:t>
      </w:r>
    </w:p>
    <w:p>
      <w:pPr>
        <w:pStyle w:val="Normal"/>
      </w:pPr>
      <w:r>
        <w:t>Lên lớp (tiết):</w:t>
      </w:r>
    </w:p>
    <w:p>
      <w:pPr>
        <w:pStyle w:val="Normal"/>
      </w:pPr>
      <w:r>
        <w:tab/>
        <w:t>Lý Thuyết: 42</w:t>
      </w:r>
    </w:p>
    <w:p>
      <w:pPr>
        <w:pStyle w:val="Normal"/>
      </w:pPr>
      <w:r>
        <w:tab/>
        <w:t>Bài tập/Thảo luận: 6</w:t>
      </w:r>
    </w:p>
    <w:p>
      <w:pPr>
        <w:pStyle w:val="Normal"/>
      </w:pPr>
      <w:r>
        <w:t>Thí nghiệm /Thực hành (tiết): 8</w:t>
      </w:r>
    </w:p>
    <w:p>
      <w:pPr>
        <w:pStyle w:val="Normal"/>
      </w:pPr>
      <w:r>
        <w:t>Tự học (tiết): 4</w:t>
      </w:r>
    </w:p>
    <w:p>
      <w:pPr>
        <w:pStyle w:val="Normal"/>
      </w:pPr>
      <w:r>
        <w:t>17</w:t>
      </w:r>
    </w:p>
    <w:p>
      <w:pPr>
        <w:pStyle w:val="Normal"/>
      </w:pPr>
      <w:r>
        <w:t>Tên môn học: Vật lý 2 và thí nghiệm</w:t>
      </w:r>
    </w:p>
    <w:p>
      <w:pPr>
        <w:pStyle w:val="Normal"/>
      </w:pPr>
      <w:r>
        <w:t>Mã học phần: BAS1225</w:t>
      </w:r>
    </w:p>
    <w:p>
      <w:pPr>
        <w:pStyle w:val="Normal"/>
      </w:pPr>
      <w:r>
        <w:t>Số tín chỉ: 4</w:t>
      </w:r>
    </w:p>
    <w:p>
      <w:pPr>
        <w:pStyle w:val="Normal"/>
      </w:pPr>
      <w:r>
        <w:t>Lên lớp (tiết):</w:t>
      </w:r>
    </w:p>
    <w:p>
      <w:pPr>
        <w:pStyle w:val="Normal"/>
      </w:pPr>
      <w:r>
        <w:tab/>
        <w:t>Lý Thuyết: 42</w:t>
      </w:r>
    </w:p>
    <w:p>
      <w:pPr>
        <w:pStyle w:val="Normal"/>
      </w:pPr>
      <w:r>
        <w:tab/>
        <w:t>Bài tập/Thảo luận: 6</w:t>
      </w:r>
    </w:p>
    <w:p>
      <w:pPr>
        <w:pStyle w:val="Normal"/>
      </w:pPr>
      <w:r>
        <w:t>Thí nghiệm /Thực hành (tiết): 8</w:t>
      </w:r>
    </w:p>
    <w:p>
      <w:pPr>
        <w:pStyle w:val="Normal"/>
      </w:pPr>
      <w:r>
        <w:t>Tự học (tiết): 4</w:t>
      </w:r>
    </w:p>
    <w:p>
      <w:pPr>
        <w:pStyle w:val="Normal"/>
      </w:pPr>
      <w:r>
        <w:t>18</w:t>
      </w:r>
    </w:p>
    <w:p>
      <w:pPr>
        <w:pStyle w:val="Normal"/>
      </w:pPr>
      <w:r>
        <w:t>Tên môn học: Lý thuyết xác suất</w:t>
      </w:r>
    </w:p>
    <w:p>
      <w:pPr>
        <w:pStyle w:val="Normal"/>
      </w:pPr>
      <w:r>
        <w:t>Mã học phần: BAS1266</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19</w:t>
      </w:r>
    </w:p>
    <w:p>
      <w:pPr>
        <w:pStyle w:val="Normal"/>
      </w:pPr>
      <w:r>
        <w:t>Tên môn học: Pháp luật đại cương</w:t>
      </w:r>
    </w:p>
    <w:p>
      <w:pPr>
        <w:pStyle w:val="Normal"/>
      </w:pPr>
      <w:r>
        <w:t>Mã học phần: BAS1221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Tổng số tín chỉ: 21</w:t>
      </w:r>
    </w:p>
    <w:p>
      <w:pPr>
        <w:pStyle w:val="Heading5"/>
      </w:pPr>
      <w:r>
        <w:t xml:space="preserve">4.2.2. Khối kiến thức giáo dục chuyên nghiệp   </w:t>
      </w:r>
    </w:p>
    <w:p>
      <w:pPr>
        <w:pStyle w:val="Heading6"/>
      </w:pPr>
      <w:r>
        <w:t xml:space="preserve">4.2.2.1. Khối kiến thức cơ sở  </w:t>
      </w:r>
    </w:p>
    <w:p>
      <w:pPr>
        <w:pStyle w:val="Normal"/>
      </w:pPr>
      <w:r>
        <w:t>20</w:t>
      </w:r>
    </w:p>
    <w:p>
      <w:pPr>
        <w:pStyle w:val="Normal"/>
      </w:pPr>
      <w:r>
        <w:t>Tên môn học: Nhập môn kĩ thuật dữ liệu</w:t>
      </w:r>
    </w:p>
    <w:p>
      <w:pPr>
        <w:pStyle w:val="Normal"/>
      </w:pPr>
      <w:r>
        <w:t>Mã học phần: DAE1301</w:t>
      </w:r>
    </w:p>
    <w:p>
      <w:pPr>
        <w:pStyle w:val="Normal"/>
      </w:pPr>
      <w:r>
        <w:t>Số tín chỉ: 3</w:t>
      </w:r>
    </w:p>
    <w:p>
      <w:pPr>
        <w:pStyle w:val="Normal"/>
      </w:pPr>
      <w:r>
        <w:t>Lên lớp (tiết):</w:t>
      </w:r>
    </w:p>
    <w:p>
      <w:pPr>
        <w:pStyle w:val="Normal"/>
      </w:pPr>
      <w:r>
        <w:tab/>
        <w:t>Lý Thuyết: 34</w:t>
      </w:r>
    </w:p>
    <w:p>
      <w:pPr>
        <w:pStyle w:val="Normal"/>
      </w:pPr>
      <w:r>
        <w:tab/>
        <w:t>Bài tập/Thảo luận: 6</w:t>
      </w:r>
    </w:p>
    <w:p>
      <w:pPr>
        <w:pStyle w:val="Normal"/>
      </w:pPr>
      <w:r>
        <w:t>Thí nghiệm /Thực hành (tiết): 4</w:t>
      </w:r>
    </w:p>
    <w:p>
      <w:pPr>
        <w:pStyle w:val="Normal"/>
      </w:pPr>
      <w:r>
        <w:t>Tự học (tiết): 1</w:t>
      </w:r>
    </w:p>
    <w:p>
      <w:pPr>
        <w:pStyle w:val="Normal"/>
      </w:pPr>
      <w:r>
        <w:t>21</w:t>
      </w:r>
    </w:p>
    <w:p>
      <w:pPr>
        <w:pStyle w:val="Normal"/>
      </w:pPr>
      <w:r>
        <w:t>Tên môn học: Toán rời rạc</w:t>
      </w:r>
    </w:p>
    <w:p>
      <w:pPr>
        <w:pStyle w:val="Normal"/>
      </w:pPr>
      <w:r>
        <w:t>Mã học phần: TEL1337</w:t>
      </w:r>
    </w:p>
    <w:p>
      <w:pPr>
        <w:pStyle w:val="Normal"/>
      </w:pPr>
      <w:r>
        <w:t>Số tín chỉ: 3</w:t>
      </w:r>
    </w:p>
    <w:p>
      <w:pPr>
        <w:pStyle w:val="Normal"/>
      </w:pPr>
      <w:r>
        <w:t>Lên lớp (tiết):</w:t>
      </w:r>
    </w:p>
    <w:p>
      <w:pPr>
        <w:pStyle w:val="Normal"/>
      </w:pPr>
      <w:r>
        <w:tab/>
        <w:t>Lý Thuyết: 38</w:t>
      </w:r>
    </w:p>
    <w:p>
      <w:pPr>
        <w:pStyle w:val="Normal"/>
      </w:pPr>
      <w:r>
        <w:tab/>
        <w:t>Bài tập/Thảo luận: 6</w:t>
      </w:r>
    </w:p>
    <w:p>
      <w:pPr>
        <w:pStyle w:val="Normal"/>
      </w:pPr>
      <w:r>
        <w:t>Tự học (tiết): 1</w:t>
      </w:r>
    </w:p>
    <w:p>
      <w:pPr>
        <w:pStyle w:val="Normal"/>
      </w:pPr>
      <w:r>
        <w:t>22</w:t>
      </w:r>
    </w:p>
    <w:p>
      <w:pPr>
        <w:pStyle w:val="Normal"/>
      </w:pPr>
      <w:r>
        <w:t>Tên môn học: Xử lý dữ liệu đa phương tiện</w:t>
      </w:r>
    </w:p>
    <w:p>
      <w:pPr>
        <w:pStyle w:val="Normal"/>
      </w:pPr>
      <w:r>
        <w:t>Mã học phần: DAE1302</w:t>
      </w:r>
    </w:p>
    <w:p>
      <w:pPr>
        <w:pStyle w:val="Normal"/>
      </w:pPr>
      <w:r>
        <w:t>Số tín chỉ: 3</w:t>
      </w:r>
    </w:p>
    <w:p>
      <w:pPr>
        <w:pStyle w:val="Normal"/>
      </w:pPr>
      <w:r>
        <w:t>Lên lớp (tiết):</w:t>
      </w:r>
    </w:p>
    <w:p>
      <w:pPr>
        <w:pStyle w:val="Normal"/>
      </w:pPr>
      <w:r>
        <w:tab/>
        <w:t>Lý Thuyết: 38</w:t>
      </w:r>
    </w:p>
    <w:p>
      <w:pPr>
        <w:pStyle w:val="Normal"/>
      </w:pPr>
      <w:r>
        <w:tab/>
        <w:t>Bài tập/Thảo luận: 6</w:t>
      </w:r>
    </w:p>
    <w:p>
      <w:pPr>
        <w:pStyle w:val="Normal"/>
      </w:pPr>
      <w:r>
        <w:t>Tự học (tiết): 1</w:t>
      </w:r>
    </w:p>
    <w:p>
      <w:pPr>
        <w:pStyle w:val="Normal"/>
      </w:pPr>
      <w:r>
        <w:t>Mã số môn học tiên quyết: DAE1301</w:t>
      </w:r>
    </w:p>
    <w:p>
      <w:pPr>
        <w:pStyle w:val="Normal"/>
      </w:pPr>
      <w:r>
        <w:t>23</w:t>
      </w:r>
    </w:p>
    <w:p>
      <w:pPr>
        <w:pStyle w:val="Normal"/>
      </w:pPr>
      <w:r>
        <w:t>Tên môn học: Kĩ thuật lập trình</w:t>
      </w:r>
    </w:p>
    <w:p>
      <w:pPr>
        <w:pStyle w:val="Normal"/>
      </w:pPr>
      <w:r>
        <w:t>Mã học phần: INT13171</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24</w:t>
      </w:r>
    </w:p>
    <w:p>
      <w:pPr>
        <w:pStyle w:val="Normal"/>
      </w:pPr>
      <w:r>
        <w:t>Tên môn học: Kiến trúc máy tính</w:t>
      </w:r>
    </w:p>
    <w:p>
      <w:pPr>
        <w:pStyle w:val="Normal"/>
      </w:pPr>
      <w:r>
        <w:t>Mã học phần: INT1323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25</w:t>
      </w:r>
    </w:p>
    <w:p>
      <w:pPr>
        <w:pStyle w:val="Normal"/>
      </w:pPr>
      <w:r>
        <w:t>Tên môn học: Mạng truyền dữ liệu</w:t>
      </w:r>
    </w:p>
    <w:p>
      <w:pPr>
        <w:pStyle w:val="Normal"/>
      </w:pPr>
      <w:r>
        <w:t>Mã học phần: DAE1303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26</w:t>
      </w:r>
    </w:p>
    <w:p>
      <w:pPr>
        <w:pStyle w:val="Normal"/>
      </w:pPr>
      <w:r>
        <w:t>Tên môn học: Lập trình hướng đối tượng</w:t>
      </w:r>
    </w:p>
    <w:p>
      <w:pPr>
        <w:pStyle w:val="Normal"/>
      </w:pPr>
      <w:r>
        <w:t>Mã học phần: INT1332</w:t>
      </w:r>
    </w:p>
    <w:p>
      <w:pPr>
        <w:pStyle w:val="Normal"/>
      </w:pPr>
      <w:r>
        <w:t>Số tín chỉ: 3</w:t>
      </w:r>
    </w:p>
    <w:p>
      <w:pPr>
        <w:pStyle w:val="Normal"/>
      </w:pPr>
      <w:r>
        <w:t>Lên lớp (tiết):</w:t>
      </w:r>
    </w:p>
    <w:p>
      <w:pPr>
        <w:pStyle w:val="Normal"/>
      </w:pPr>
      <w:r>
        <w:tab/>
        <w:t>Lý thuyết: 8</w:t>
      </w:r>
    </w:p>
    <w:p>
      <w:pPr>
        <w:pStyle w:val="Normal"/>
      </w:pPr>
      <w:r>
        <w:tab/>
        <w:t>Bài tập/Thảo luận: 6</w:t>
      </w:r>
    </w:p>
    <w:p>
      <w:pPr>
        <w:pStyle w:val="Normal"/>
      </w:pPr>
      <w:r>
        <w:t>Tự học (tiết): 1</w:t>
      </w:r>
    </w:p>
    <w:p>
      <w:pPr>
        <w:pStyle w:val="Normal"/>
      </w:pPr>
      <w:r>
        <w:t>27</w:t>
      </w:r>
    </w:p>
    <w:p>
      <w:pPr>
        <w:pStyle w:val="Normal"/>
      </w:pPr>
      <w:r>
        <w:t>Tên môn học: Hệ điều hành</w:t>
      </w:r>
    </w:p>
    <w:p>
      <w:pPr>
        <w:pStyle w:val="Normal"/>
      </w:pPr>
      <w:r>
        <w:t>Mã học phần: INT1319</w:t>
      </w:r>
    </w:p>
    <w:p>
      <w:pPr>
        <w:pStyle w:val="Normal"/>
      </w:pPr>
      <w:r>
        <w:t>Số tín chỉ: 3</w:t>
      </w:r>
    </w:p>
    <w:p>
      <w:pPr>
        <w:pStyle w:val="Normal"/>
      </w:pPr>
      <w:r>
        <w:t>Lên lớp (tiết):</w:t>
      </w:r>
    </w:p>
    <w:p>
      <w:pPr>
        <w:pStyle w:val="Normal"/>
      </w:pPr>
      <w:r>
        <w:tab/>
        <w:t>Lý Thuyết: 34</w:t>
      </w:r>
    </w:p>
    <w:p>
      <w:pPr>
        <w:pStyle w:val="Normal"/>
      </w:pPr>
      <w:r>
        <w:tab/>
        <w:t>Bài tập/Thảo luận: 8</w:t>
      </w:r>
    </w:p>
    <w:p>
      <w:pPr>
        <w:pStyle w:val="Normal"/>
      </w:pPr>
      <w:r>
        <w:t>Thí nghiệm /Thực hành (tiết): 3</w:t>
      </w:r>
    </w:p>
    <w:p>
      <w:pPr>
        <w:pStyle w:val="Normal"/>
      </w:pPr>
      <w:r>
        <w:t>28</w:t>
      </w:r>
    </w:p>
    <w:p>
      <w:pPr>
        <w:pStyle w:val="Normal"/>
      </w:pPr>
      <w:r>
        <w:t>Tên môn học: Cấu trúc dữ liệu và giải thuật</w:t>
      </w:r>
    </w:p>
    <w:p>
      <w:pPr>
        <w:pStyle w:val="Normal"/>
      </w:pPr>
      <w:r>
        <w:t>Mã học phần: INT1306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29</w:t>
      </w:r>
    </w:p>
    <w:p>
      <w:pPr>
        <w:pStyle w:val="Normal"/>
      </w:pPr>
      <w:r>
        <w:t>Tên môn học: Cơ sở dữ liệu</w:t>
      </w:r>
    </w:p>
    <w:p>
      <w:pPr>
        <w:pStyle w:val="Normal"/>
      </w:pPr>
      <w:r>
        <w:t>Mã học phần: INT1313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30</w:t>
      </w:r>
    </w:p>
    <w:p>
      <w:pPr>
        <w:pStyle w:val="Normal"/>
      </w:pPr>
      <w:r>
        <w:t>Tên môn học: Công nghệ phần mềm</w:t>
      </w:r>
    </w:p>
    <w:p>
      <w:pPr>
        <w:pStyle w:val="Normal"/>
      </w:pPr>
      <w:r>
        <w:t>Mã học phần: INT13172</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31</w:t>
      </w:r>
    </w:p>
    <w:p>
      <w:pPr>
        <w:pStyle w:val="Normal"/>
      </w:pPr>
      <w:r>
        <w:t>Tên môn học: Điện toán đám mây</w:t>
      </w:r>
    </w:p>
    <w:p>
      <w:pPr>
        <w:pStyle w:val="Normal"/>
      </w:pPr>
      <w:r>
        <w:t>Mã học phần: TEL1447</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Mã số môn học tiên quyết: INT1319</w:t>
      </w:r>
    </w:p>
    <w:p>
      <w:pPr>
        <w:pStyle w:val="Normal"/>
      </w:pPr>
      <w:r>
        <w:t>32</w:t>
      </w:r>
    </w:p>
    <w:p>
      <w:pPr>
        <w:pStyle w:val="Normal"/>
      </w:pPr>
      <w:r>
        <w:t>Tên môn học: Nhập môn trí tuệ nhân tạo</w:t>
      </w:r>
    </w:p>
    <w:p>
      <w:pPr>
        <w:pStyle w:val="Normal"/>
      </w:pPr>
      <w:r>
        <w:t>Mã học phần: INT1341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33</w:t>
      </w:r>
    </w:p>
    <w:p>
      <w:pPr>
        <w:pStyle w:val="Normal"/>
      </w:pPr>
      <w:r>
        <w:t>Tên môn học: Hệ quản trị cơ sở dữ liệu</w:t>
      </w:r>
    </w:p>
    <w:p>
      <w:pPr>
        <w:pStyle w:val="Normal"/>
      </w:pPr>
      <w:r>
        <w:t>Mã học phần: INT14167</w:t>
      </w:r>
    </w:p>
    <w:p>
      <w:pPr>
        <w:pStyle w:val="Normal"/>
      </w:pPr>
      <w:r>
        <w:t>Số tín chỉ: 3</w:t>
      </w:r>
    </w:p>
    <w:p>
      <w:pPr>
        <w:pStyle w:val="Normal"/>
      </w:pPr>
      <w:r>
        <w:t>Lên lớp (tiết):</w:t>
      </w:r>
    </w:p>
    <w:p>
      <w:pPr>
        <w:pStyle w:val="Normal"/>
      </w:pPr>
      <w:r>
        <w:tab/>
        <w:t>Lý Thuyết: 32</w:t>
      </w:r>
    </w:p>
    <w:p>
      <w:pPr>
        <w:pStyle w:val="Normal"/>
      </w:pPr>
      <w:r>
        <w:tab/>
        <w:t>Bài tập/Thảo luận: 4</w:t>
      </w:r>
    </w:p>
    <w:p>
      <w:pPr>
        <w:pStyle w:val="Normal"/>
      </w:pPr>
      <w:r>
        <w:t>Thí nghiệm / Thực hành (tiết): 8</w:t>
      </w:r>
    </w:p>
    <w:p>
      <w:pPr>
        <w:pStyle w:val="Normal"/>
      </w:pPr>
      <w:r>
        <w:t>Tự học (tiết): 1</w:t>
      </w:r>
    </w:p>
    <w:p>
      <w:pPr>
        <w:pStyle w:val="Normal"/>
      </w:pPr>
      <w:r>
        <w:t>34</w:t>
      </w:r>
    </w:p>
    <w:p>
      <w:pPr>
        <w:pStyle w:val="Normal"/>
      </w:pPr>
      <w:r>
        <w:t>Tên môn học: An toàn mạng thông tin</w:t>
      </w:r>
    </w:p>
    <w:p>
      <w:pPr>
        <w:pStyle w:val="Normal"/>
      </w:pPr>
      <w:r>
        <w:t>Mã học phần: TEL1401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DAE1303</w:t>
      </w:r>
    </w:p>
    <w:p>
      <w:pPr>
        <w:pStyle w:val="Normal"/>
      </w:pPr>
      <w:r>
        <w:t>35</w:t>
      </w:r>
    </w:p>
    <w:p>
      <w:pPr>
        <w:pStyle w:val="Normal"/>
      </w:pPr>
      <w:r>
        <w:t>Tên môn học: Tính toán song song và hệ thống phân tán</w:t>
      </w:r>
    </w:p>
    <w:p>
      <w:pPr>
        <w:pStyle w:val="Normal"/>
      </w:pPr>
      <w:r>
        <w:t>Mã học phần: INT13173</w:t>
      </w:r>
    </w:p>
    <w:p>
      <w:pPr>
        <w:pStyle w:val="Normal"/>
      </w:pPr>
      <w:r>
        <w:t>Số tín chỉ: 3</w:t>
      </w:r>
    </w:p>
    <w:p>
      <w:pPr>
        <w:pStyle w:val="Normal"/>
      </w:pPr>
      <w:r>
        <w:t>Lên lớp (tiết):</w:t>
      </w:r>
    </w:p>
    <w:p>
      <w:pPr>
        <w:pStyle w:val="Normal"/>
      </w:pPr>
      <w:r>
        <w:tab/>
        <w:t>Lý Thuyết: 36</w:t>
      </w:r>
    </w:p>
    <w:p>
      <w:pPr>
        <w:pStyle w:val="Normal"/>
      </w:pPr>
      <w:r>
        <w:tab/>
        <w:t>Bài tập/Thảo luận: 4</w:t>
      </w:r>
    </w:p>
    <w:p>
      <w:pPr>
        <w:pStyle w:val="Normal"/>
      </w:pPr>
      <w:r>
        <w:t>Thí nghiệm / Thực hành (tiết): 4</w:t>
      </w:r>
    </w:p>
    <w:p>
      <w:pPr>
        <w:pStyle w:val="Normal"/>
      </w:pPr>
      <w:r>
        <w:t>Tự học (tiết): 1</w:t>
      </w:r>
    </w:p>
    <w:p>
      <w:pPr>
        <w:pStyle w:val="Normal"/>
      </w:pPr>
      <w:r>
        <w:t>36</w:t>
      </w:r>
    </w:p>
    <w:p>
      <w:pPr>
        <w:pStyle w:val="Normal"/>
      </w:pPr>
      <w:r>
        <w:t>Tên môn học: Đồ án ngành</w:t>
      </w:r>
    </w:p>
    <w:p>
      <w:pPr>
        <w:pStyle w:val="Normal"/>
      </w:pPr>
      <w:r>
        <w:t>Mã học phần: DAE1304</w:t>
      </w:r>
    </w:p>
    <w:p>
      <w:pPr>
        <w:pStyle w:val="Normal"/>
      </w:pPr>
      <w:r>
        <w:t>Số tín chỉ: 2</w:t>
      </w:r>
    </w:p>
    <w:p>
      <w:pPr>
        <w:pStyle w:val="Normal"/>
      </w:pPr>
      <w:r>
        <w:t>Tổng số tín chỉ: 48</w:t>
      </w:r>
    </w:p>
    <w:p>
      <w:pPr>
        <w:pStyle w:val="Heading6"/>
      </w:pPr>
      <w:r>
        <w:t xml:space="preserve">4.2.2. 2. Khối kiến thức chuyên ngành  </w:t>
      </w:r>
    </w:p>
    <w:p>
      <w:pPr>
        <w:pStyle w:val="Normal"/>
      </w:pPr>
      <w:r>
        <w:t>37</w:t>
      </w:r>
    </w:p>
    <w:p>
      <w:pPr>
        <w:pStyle w:val="Normal"/>
      </w:pPr>
      <w:r>
        <w:t>Tên môn học: Phương pháp thống kê dữ liệu</w:t>
      </w:r>
    </w:p>
    <w:p>
      <w:pPr>
        <w:pStyle w:val="Normal"/>
      </w:pPr>
      <w:r>
        <w:t>Mã học phần: DAE1405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38</w:t>
      </w:r>
    </w:p>
    <w:p>
      <w:pPr>
        <w:pStyle w:val="Normal"/>
      </w:pPr>
      <w:r>
        <w:t>Tên môn học: Khai phá dữ liệu</w:t>
      </w:r>
    </w:p>
    <w:p>
      <w:pPr>
        <w:pStyle w:val="Normal"/>
      </w:pPr>
      <w:r>
        <w:t>Mã học phần: DAE1406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39</w:t>
      </w:r>
    </w:p>
    <w:p>
      <w:pPr>
        <w:pStyle w:val="Normal"/>
      </w:pPr>
      <w:r>
        <w:t>Tên môn học: Lưu trữ dữ liệu</w:t>
      </w:r>
    </w:p>
    <w:p>
      <w:pPr>
        <w:pStyle w:val="Normal"/>
      </w:pPr>
      <w:r>
        <w:t>Mã học phần: DAE1407</w:t>
      </w:r>
    </w:p>
    <w:p>
      <w:pPr>
        <w:pStyle w:val="Normal"/>
      </w:pPr>
      <w:r>
        <w:t>Số tín chỉ: 3</w:t>
      </w:r>
    </w:p>
    <w:p>
      <w:pPr>
        <w:pStyle w:val="Normal"/>
      </w:pPr>
      <w:r>
        <w:t>Lên lớp (tiết):</w:t>
      </w:r>
    </w:p>
    <w:p>
      <w:pPr>
        <w:pStyle w:val="Normal"/>
      </w:pPr>
      <w:r>
        <w:tab/>
        <w:t>Lý Thuyết: 32</w:t>
      </w:r>
    </w:p>
    <w:p>
      <w:pPr>
        <w:pStyle w:val="Normal"/>
      </w:pPr>
      <w:r>
        <w:tab/>
        <w:t>Bài tập/Thảo luận: 4</w:t>
      </w:r>
    </w:p>
    <w:p>
      <w:pPr>
        <w:pStyle w:val="Normal"/>
      </w:pPr>
      <w:r>
        <w:t>Thí nghiệm / Thực hành (tiết): 8</w:t>
      </w:r>
    </w:p>
    <w:p>
      <w:pPr>
        <w:pStyle w:val="Normal"/>
      </w:pPr>
      <w:r>
        <w:t>Tự học (tiết): 1</w:t>
      </w:r>
    </w:p>
    <w:p>
      <w:pPr>
        <w:pStyle w:val="Normal"/>
      </w:pPr>
      <w:r>
        <w:t>40</w:t>
      </w:r>
    </w:p>
    <w:p>
      <w:pPr>
        <w:pStyle w:val="Normal"/>
      </w:pPr>
      <w:r>
        <w:t>Tên môn học: Kho dữ liệu</w:t>
      </w:r>
    </w:p>
    <w:p>
      <w:pPr>
        <w:pStyle w:val="Normal"/>
      </w:pPr>
      <w:r>
        <w:t>Mã học phần: DAE1408</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DAE1407</w:t>
      </w:r>
    </w:p>
    <w:p>
      <w:pPr>
        <w:pStyle w:val="Normal"/>
      </w:pPr>
      <w:r>
        <w:t>41</w:t>
      </w:r>
    </w:p>
    <w:p>
      <w:pPr>
        <w:pStyle w:val="Normal"/>
      </w:pPr>
      <w:r>
        <w:t>Tên môn học: Kĩ thuật phân tích dữ liệu</w:t>
      </w:r>
    </w:p>
    <w:p>
      <w:pPr>
        <w:pStyle w:val="Normal"/>
      </w:pPr>
      <w:r>
        <w:t>Mã học phần: DAE1409</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DAE1302</w:t>
      </w:r>
    </w:p>
    <w:p>
      <w:pPr>
        <w:pStyle w:val="Normal"/>
      </w:pPr>
      <w:r>
        <w:t>42</w:t>
      </w:r>
    </w:p>
    <w:p>
      <w:pPr>
        <w:pStyle w:val="Normal"/>
      </w:pPr>
      <w:r>
        <w:t>Tên môn học: Trực quan hóa dữ liệu</w:t>
      </w:r>
    </w:p>
    <w:p>
      <w:pPr>
        <w:pStyle w:val="Normal"/>
      </w:pPr>
      <w:r>
        <w:t>Mã học phần: DAE1410</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43</w:t>
      </w:r>
    </w:p>
    <w:p>
      <w:pPr>
        <w:pStyle w:val="Normal"/>
      </w:pPr>
      <w:r>
        <w:t>Tên môn học: Hệ thống dữ liệu</w:t>
      </w:r>
    </w:p>
    <w:p>
      <w:pPr>
        <w:pStyle w:val="Normal"/>
      </w:pPr>
      <w:r>
        <w:t>Mã học phần: DAE1411</w:t>
      </w:r>
    </w:p>
    <w:p>
      <w:pPr>
        <w:pStyle w:val="Normal"/>
      </w:pPr>
      <w:r>
        <w:t>Số tín chỉ: 2</w:t>
      </w:r>
    </w:p>
    <w:p>
      <w:pPr>
        <w:pStyle w:val="Normal"/>
      </w:pPr>
      <w:r>
        <w:t>Lên lớp (tiết):</w:t>
      </w:r>
    </w:p>
    <w:p>
      <w:pPr>
        <w:pStyle w:val="Normal"/>
      </w:pPr>
      <w:r>
        <w:tab/>
        <w:t>Lý Thuyết: 22</w:t>
      </w:r>
    </w:p>
    <w:p>
      <w:pPr>
        <w:pStyle w:val="Normal"/>
      </w:pPr>
      <w:r>
        <w:tab/>
        <w:t>Bài tập/Thảo luận: 4</w:t>
      </w:r>
    </w:p>
    <w:p>
      <w:pPr>
        <w:pStyle w:val="Normal"/>
      </w:pPr>
      <w:r>
        <w:t>Thí nghiệm / Thực hành (tiết): 4</w:t>
      </w:r>
    </w:p>
    <w:p>
      <w:pPr>
        <w:pStyle w:val="Normal"/>
      </w:pPr>
      <w:r>
        <w:t>44</w:t>
      </w:r>
    </w:p>
    <w:p>
      <w:pPr>
        <w:pStyle w:val="Normal"/>
      </w:pPr>
      <w:r>
        <w:t>Tên môn học: Dữ liệu lớn</w:t>
      </w:r>
    </w:p>
    <w:p>
      <w:pPr>
        <w:pStyle w:val="Normal"/>
      </w:pPr>
      <w:r>
        <w:t>Mã học phần: DAE1412</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45</w:t>
      </w:r>
    </w:p>
    <w:p>
      <w:pPr>
        <w:pStyle w:val="Normal"/>
      </w:pPr>
      <w:r>
        <w:t>Tên môn học: Phân tích dữ liệu lớn</w:t>
      </w:r>
    </w:p>
    <w:p>
      <w:pPr>
        <w:pStyle w:val="Normal"/>
      </w:pPr>
      <w:r>
        <w:t>Mã học phần: DAE1413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46</w:t>
      </w:r>
    </w:p>
    <w:p>
      <w:pPr>
        <w:pStyle w:val="Normal"/>
      </w:pPr>
      <w:r>
        <w:t>Tên môn học: Tự chọn 1</w:t>
      </w:r>
    </w:p>
    <w:p>
      <w:pPr>
        <w:pStyle w:val="Normal"/>
      </w:pPr>
      <w:r>
        <w:t>Số tín chỉ: 3</w:t>
      </w:r>
    </w:p>
    <w:p>
      <w:pPr>
        <w:pStyle w:val="Normal"/>
      </w:pPr>
      <w:r>
        <w:t>47</w:t>
      </w:r>
    </w:p>
    <w:p>
      <w:pPr>
        <w:pStyle w:val="Normal"/>
      </w:pPr>
      <w:r>
        <w:t>Tên môn học: Tự chọn 2</w:t>
      </w:r>
    </w:p>
    <w:p>
      <w:pPr>
        <w:pStyle w:val="Normal"/>
      </w:pPr>
      <w:r>
        <w:t>Số tín chỉ: 3</w:t>
      </w:r>
    </w:p>
    <w:p>
      <w:pPr>
        <w:pStyle w:val="Normal"/>
      </w:pPr>
      <w:r>
        <w:t>48</w:t>
      </w:r>
    </w:p>
    <w:p>
      <w:pPr>
        <w:pStyle w:val="Normal"/>
      </w:pPr>
      <w:r>
        <w:t>Tên môn học: Tự chọn 3</w:t>
      </w:r>
    </w:p>
    <w:p>
      <w:pPr>
        <w:pStyle w:val="Normal"/>
      </w:pPr>
      <w:r>
        <w:t>Số tín chỉ: 3</w:t>
      </w:r>
    </w:p>
    <w:p>
      <w:pPr>
        <w:pStyle w:val="Normal"/>
      </w:pPr>
      <w:r>
        <w:t>49</w:t>
      </w:r>
    </w:p>
    <w:p>
      <w:pPr>
        <w:pStyle w:val="Normal"/>
      </w:pPr>
      <w:r>
        <w:t>Tên môn học: Tự chọn 4</w:t>
      </w:r>
    </w:p>
    <w:p>
      <w:pPr>
        <w:pStyle w:val="Normal"/>
      </w:pPr>
      <w:r>
        <w:t>Số tín chỉ: 3</w:t>
      </w:r>
    </w:p>
    <w:p>
      <w:pPr>
        <w:pStyle w:val="Normal"/>
      </w:pPr>
      <w:r>
        <w:t xml:space="preserve">50 </w:t>
      </w:r>
    </w:p>
    <w:p>
      <w:pPr>
        <w:pStyle w:val="Normal"/>
      </w:pPr>
      <w:r>
        <w:t xml:space="preserve">Tên môn học: Thực tập cơ sở </w:t>
      </w:r>
    </w:p>
    <w:p>
      <w:pPr>
        <w:pStyle w:val="Normal"/>
      </w:pPr>
      <w:r>
        <w:t>Mã học phần: DAE1414</w:t>
      </w:r>
    </w:p>
    <w:p>
      <w:pPr>
        <w:pStyle w:val="Normal"/>
      </w:pPr>
      <w:r>
        <w:t>Số tín chỉ: 2</w:t>
      </w:r>
    </w:p>
    <w:p>
      <w:pPr>
        <w:pStyle w:val="Normal"/>
      </w:pPr>
      <w:r>
        <w:t>Mã số môn học tiên quyết: DAE1304</w:t>
      </w:r>
    </w:p>
    <w:p>
      <w:pPr>
        <w:pStyle w:val="Normal"/>
      </w:pPr>
      <w:r>
        <w:t xml:space="preserve">Các Học phần tự chọn  </w:t>
      </w:r>
    </w:p>
    <w:p>
      <w:pPr>
        <w:pStyle w:val="Normal"/>
      </w:pPr>
      <w:r>
        <w:t xml:space="preserve">51 </w:t>
      </w:r>
    </w:p>
    <w:p>
      <w:pPr>
        <w:pStyle w:val="Normal"/>
      </w:pPr>
      <w:r>
        <w:t>Tên môn học: Hệ thời gian thực</w:t>
      </w:r>
    </w:p>
    <w:p>
      <w:pPr>
        <w:pStyle w:val="Normal"/>
      </w:pPr>
      <w:r>
        <w:t>Mã học phần: DAE1415</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INT1319</w:t>
      </w:r>
    </w:p>
    <w:p>
      <w:pPr>
        <w:pStyle w:val="Normal"/>
      </w:pPr>
      <w:r>
        <w:t>52</w:t>
      </w:r>
    </w:p>
    <w:p>
      <w:pPr>
        <w:pStyle w:val="Normal"/>
      </w:pPr>
      <w:r>
        <w:t>Tên môn học: Công nghệ truyền thông dữ liệu</w:t>
      </w:r>
    </w:p>
    <w:p>
      <w:pPr>
        <w:pStyle w:val="Normal"/>
      </w:pPr>
      <w:r>
        <w:t>Mã học phần: DAE1416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53</w:t>
      </w:r>
    </w:p>
    <w:p>
      <w:pPr>
        <w:pStyle w:val="Normal"/>
      </w:pPr>
      <w:r>
        <w:t>Tên môn học: Phát triển ứng dụng truyền thông</w:t>
      </w:r>
    </w:p>
    <w:p>
      <w:pPr>
        <w:pStyle w:val="Normal"/>
      </w:pPr>
      <w:r>
        <w:t>Mã học phần: DAE1417</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 Thực hành (tiết): 6</w:t>
      </w:r>
    </w:p>
    <w:p>
      <w:pPr>
        <w:pStyle w:val="Normal"/>
      </w:pPr>
      <w:r>
        <w:t>Tự học (tiết): 1</w:t>
      </w:r>
    </w:p>
    <w:p>
      <w:pPr>
        <w:pStyle w:val="Normal"/>
      </w:pPr>
      <w:r>
        <w:t>54</w:t>
      </w:r>
    </w:p>
    <w:p>
      <w:pPr>
        <w:pStyle w:val="Normal"/>
      </w:pPr>
      <w:r>
        <w:t>Tên môn học: Tính toán thông minh</w:t>
      </w:r>
    </w:p>
    <w:p>
      <w:pPr>
        <w:pStyle w:val="Normal"/>
      </w:pPr>
      <w:r>
        <w:t>Mã học phần: DAE1418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DAE1301</w:t>
      </w:r>
    </w:p>
    <w:p>
      <w:pPr>
        <w:pStyle w:val="Normal"/>
      </w:pPr>
      <w:r>
        <w:t>55</w:t>
      </w:r>
    </w:p>
    <w:p>
      <w:pPr>
        <w:pStyle w:val="Normal"/>
      </w:pPr>
      <w:r>
        <w:t>Tên môn học: Thiết kế hệ cơ sở dữ liệu</w:t>
      </w:r>
    </w:p>
    <w:p>
      <w:pPr>
        <w:pStyle w:val="Normal"/>
      </w:pPr>
      <w:r>
        <w:t>Mã học phần: DAE1419</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56</w:t>
      </w:r>
    </w:p>
    <w:p>
      <w:pPr>
        <w:pStyle w:val="Normal"/>
      </w:pPr>
      <w:r>
        <w:t>Tên môn học: Bảo mật dữ liệu</w:t>
      </w:r>
    </w:p>
    <w:p>
      <w:pPr>
        <w:pStyle w:val="Normal"/>
      </w:pPr>
      <w:r>
        <w:t>Mã học phần: DAE1420</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INT1313</w:t>
      </w:r>
    </w:p>
    <w:p>
      <w:pPr>
        <w:pStyle w:val="Normal"/>
      </w:pPr>
      <w:r>
        <w:t>57</w:t>
      </w:r>
    </w:p>
    <w:p>
      <w:pPr>
        <w:pStyle w:val="Normal"/>
      </w:pPr>
      <w:r>
        <w:t>Tên môn học: Thị giác máy tính</w:t>
      </w:r>
    </w:p>
    <w:p>
      <w:pPr>
        <w:pStyle w:val="Normal"/>
      </w:pPr>
      <w:r>
        <w:t>Mã học phần: ELE14104</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DAE1302</w:t>
      </w:r>
    </w:p>
    <w:p>
      <w:pPr>
        <w:pStyle w:val="Normal"/>
      </w:pPr>
      <w:r>
        <w:t>58</w:t>
      </w:r>
    </w:p>
    <w:p>
      <w:pPr>
        <w:pStyle w:val="Normal"/>
      </w:pPr>
      <w:r>
        <w:t>Tên môn học: Blockchain &amp; ứng dụng</w:t>
      </w:r>
    </w:p>
    <w:p>
      <w:pPr>
        <w:pStyle w:val="Normal"/>
      </w:pPr>
      <w:r>
        <w:t>Mã học phần: DAE1421</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59</w:t>
      </w:r>
    </w:p>
    <w:p>
      <w:pPr>
        <w:pStyle w:val="Normal"/>
      </w:pPr>
      <w:r>
        <w:t>Tên môn học: Nền tảng dữ liệu mã nguồn mở</w:t>
      </w:r>
    </w:p>
    <w:p>
      <w:pPr>
        <w:pStyle w:val="Normal"/>
      </w:pPr>
      <w:r>
        <w:t>Mã học phần: DAE1422</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Mã số môn học tiên quyết: DAE1303</w:t>
      </w:r>
    </w:p>
    <w:p>
      <w:pPr>
        <w:pStyle w:val="Normal"/>
      </w:pPr>
      <w:r>
        <w:t>60</w:t>
      </w:r>
    </w:p>
    <w:p>
      <w:pPr>
        <w:pStyle w:val="Normal"/>
      </w:pPr>
      <w:r>
        <w:t>Tên môn học: An toàn ứng dụng Web và cơ sở dữ liệu</w:t>
      </w:r>
    </w:p>
    <w:p>
      <w:pPr>
        <w:pStyle w:val="Normal"/>
      </w:pPr>
      <w:r>
        <w:t>Mã học phần: INT14105</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 Thực hành (tiết): 6</w:t>
      </w:r>
    </w:p>
    <w:p>
      <w:pPr>
        <w:pStyle w:val="Normal"/>
      </w:pPr>
      <w:r>
        <w:t>Tự học (tiết): 1</w:t>
      </w:r>
    </w:p>
    <w:p>
      <w:pPr>
        <w:pStyle w:val="Normal"/>
      </w:pPr>
      <w:r>
        <w:t>Mã số môn học tiên quyết: INT1313</w:t>
      </w:r>
    </w:p>
    <w:p>
      <w:pPr>
        <w:pStyle w:val="Normal"/>
      </w:pPr>
      <w:r>
        <w:t>61</w:t>
      </w:r>
    </w:p>
    <w:p>
      <w:pPr>
        <w:pStyle w:val="Normal"/>
      </w:pPr>
      <w:r>
        <w:t>Tên môn học: Hệ cơ sở dữ liệu đa phương tiện</w:t>
      </w:r>
    </w:p>
    <w:p>
      <w:pPr>
        <w:pStyle w:val="Normal"/>
      </w:pPr>
      <w:r>
        <w:t>Mã học phần: INT1418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62</w:t>
      </w:r>
    </w:p>
    <w:p>
      <w:pPr>
        <w:pStyle w:val="Normal"/>
      </w:pPr>
      <w:r>
        <w:t>Tên môn học: Tương tác người máy</w:t>
      </w:r>
    </w:p>
    <w:p>
      <w:pPr>
        <w:pStyle w:val="Normal"/>
      </w:pPr>
      <w:r>
        <w:t>Mã học phần: INT1460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môn học tiên quyết: INT1341</w:t>
      </w:r>
    </w:p>
    <w:p>
      <w:pPr>
        <w:pStyle w:val="Normal"/>
      </w:pPr>
      <w:r>
        <w:t>63</w:t>
      </w:r>
    </w:p>
    <w:p>
      <w:pPr>
        <w:pStyle w:val="Normal"/>
      </w:pPr>
      <w:r>
        <w:t>Tên môn học: Hệ thống nhúng IoT</w:t>
      </w:r>
    </w:p>
    <w:p>
      <w:pPr>
        <w:pStyle w:val="Normal"/>
      </w:pPr>
      <w:r>
        <w:t>Mã học phần: TEL1457</w:t>
      </w:r>
    </w:p>
    <w:p>
      <w:pPr>
        <w:pStyle w:val="Normal"/>
      </w:pPr>
      <w:r>
        <w:t>Số tín chỉ: 3</w:t>
      </w:r>
    </w:p>
    <w:p>
      <w:pPr>
        <w:pStyle w:val="Normal"/>
      </w:pPr>
      <w:r>
        <w:t>Lên lớp (tiết):</w:t>
      </w:r>
    </w:p>
    <w:p>
      <w:pPr>
        <w:pStyle w:val="Normal"/>
      </w:pPr>
      <w:r>
        <w:tab/>
        <w:t>Lý Thuyết: 32</w:t>
      </w:r>
    </w:p>
    <w:p>
      <w:pPr>
        <w:pStyle w:val="Normal"/>
      </w:pPr>
      <w:r>
        <w:tab/>
        <w:t>Bài tập/Thảo luận: 6</w:t>
      </w:r>
    </w:p>
    <w:p>
      <w:pPr>
        <w:pStyle w:val="Normal"/>
      </w:pPr>
      <w:r>
        <w:t>Thí nghiệm / Thực hành (tiết): 6</w:t>
      </w:r>
    </w:p>
    <w:p>
      <w:pPr>
        <w:pStyle w:val="Normal"/>
      </w:pPr>
      <w:r>
        <w:t>Tự học (tiết): 1</w:t>
      </w:r>
    </w:p>
    <w:p>
      <w:pPr>
        <w:pStyle w:val="Normal"/>
      </w:pPr>
      <w:r>
        <w:t>Mã số môn học tiên quyết: INT1323</w:t>
      </w:r>
    </w:p>
    <w:p>
      <w:pPr>
        <w:pStyle w:val="Normal"/>
      </w:pPr>
      <w:r>
        <w:t>64</w:t>
      </w:r>
    </w:p>
    <w:p>
      <w:pPr>
        <w:pStyle w:val="Normal"/>
      </w:pPr>
      <w:r>
        <w:t>Tên môn học: Mạng truyền thông vô tuyến</w:t>
      </w:r>
    </w:p>
    <w:p>
      <w:pPr>
        <w:pStyle w:val="Normal"/>
      </w:pPr>
      <w:r>
        <w:t>Mã học phần: TEL1456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 Thực hành (tiết): 4</w:t>
      </w:r>
    </w:p>
    <w:p>
      <w:pPr>
        <w:pStyle w:val="Normal"/>
      </w:pPr>
      <w:r>
        <w:t>Tự học (tiết): 1</w:t>
      </w:r>
    </w:p>
    <w:p>
      <w:pPr>
        <w:pStyle w:val="Normal"/>
      </w:pPr>
      <w:r>
        <w:t>Tổng số tín chỉ: 40</w:t>
      </w:r>
    </w:p>
    <w:p>
      <w:pPr>
        <w:pStyle w:val="Heading6"/>
      </w:pPr>
      <w:r>
        <w:t xml:space="preserve">4.2.2.3. Thực tập và tốt nghiệp  </w:t>
      </w:r>
    </w:p>
    <w:p>
      <w:pPr>
        <w:pStyle w:val="Normal"/>
      </w:pPr>
      <w:r>
        <w:t>65</w:t>
      </w:r>
    </w:p>
    <w:p>
      <w:pPr>
        <w:pStyle w:val="Normal"/>
      </w:pPr>
      <w:r>
        <w:t>Tên môn học: Thực tập tốt nghiệp</w:t>
      </w:r>
    </w:p>
    <w:p>
      <w:pPr>
        <w:pStyle w:val="Normal"/>
      </w:pPr>
      <w:r>
        <w:t>Mã học phần: DAE1423</w:t>
      </w:r>
    </w:p>
    <w:p>
      <w:pPr>
        <w:pStyle w:val="Normal"/>
      </w:pPr>
      <w:r>
        <w:t>Số tín chỉ: 6</w:t>
      </w:r>
    </w:p>
    <w:p>
      <w:pPr>
        <w:pStyle w:val="Normal"/>
      </w:pPr>
      <w:r>
        <w:t>66</w:t>
      </w:r>
    </w:p>
    <w:p>
      <w:pPr>
        <w:pStyle w:val="Normal"/>
      </w:pPr>
      <w:r>
        <w:t>Tên môn học: Đồ án tốt nghiệp/ học phần thay thế tốt nghiệp</w:t>
      </w:r>
    </w:p>
    <w:p>
      <w:pPr>
        <w:pStyle w:val="Normal"/>
      </w:pPr>
      <w:r>
        <w:t>Mã học phần: DAE1424</w:t>
      </w:r>
    </w:p>
    <w:p>
      <w:pPr>
        <w:pStyle w:val="Normal"/>
      </w:pPr>
      <w:r>
        <w:t>Số tín chỉ: 6</w:t>
      </w:r>
    </w:p>
    <w:p>
      <w:pPr>
        <w:pStyle w:val="Normal"/>
      </w:pPr>
      <w:r>
        <w:t xml:space="preserve">Tổng số tín chỉ: 12     </w:t>
      </w:r>
    </w:p>
    <w:p>
      <w:pPr>
        <w:pStyle w:val="Normal"/>
      </w:pPr>
      <w:r>
        <w:t xml:space="preserve">Học phần thay thế tốt nghiệp  </w:t>
      </w:r>
    </w:p>
    <w:p>
      <w:pPr>
        <w:pStyle w:val="Normal"/>
      </w:pPr>
      <w:r>
        <w:t>67</w:t>
      </w:r>
    </w:p>
    <w:p>
      <w:pPr>
        <w:pStyle w:val="Normal"/>
      </w:pPr>
      <w:r>
        <w:t>Tên môn học: Học phần thay thế TN1</w:t>
      </w:r>
    </w:p>
    <w:p>
      <w:pPr>
        <w:pStyle w:val="Normal"/>
      </w:pPr>
      <w:r>
        <w:t>Mã học phần: DAE1425</w:t>
      </w:r>
    </w:p>
    <w:p>
      <w:pPr>
        <w:pStyle w:val="Normal"/>
      </w:pPr>
      <w:r>
        <w:t>Số tín chỉ: 3</w:t>
      </w:r>
    </w:p>
    <w:p>
      <w:pPr>
        <w:pStyle w:val="Normal"/>
      </w:pPr>
      <w:r>
        <w:t>Lên lớp (tiết):</w:t>
      </w:r>
    </w:p>
    <w:p>
      <w:pPr>
        <w:pStyle w:val="Normal"/>
      </w:pPr>
      <w:r>
        <w:tab/>
        <w:t>Lý Thuyết: 15</w:t>
      </w:r>
    </w:p>
    <w:p>
      <w:pPr>
        <w:pStyle w:val="Normal"/>
      </w:pPr>
      <w:r>
        <w:tab/>
        <w:t>Bài tập/Thảo luận: 30</w:t>
      </w:r>
    </w:p>
    <w:p>
      <w:pPr>
        <w:pStyle w:val="Normal"/>
      </w:pPr>
      <w:r>
        <w:t>68</w:t>
      </w:r>
    </w:p>
    <w:p>
      <w:pPr>
        <w:pStyle w:val="Normal"/>
      </w:pPr>
      <w:r>
        <w:t>Tên môn học: Học phần thay thế TN2</w:t>
      </w:r>
    </w:p>
    <w:p>
      <w:pPr>
        <w:pStyle w:val="Normal"/>
      </w:pPr>
      <w:r>
        <w:t>Mã học phần: DAE1426</w:t>
      </w:r>
    </w:p>
    <w:p>
      <w:pPr>
        <w:pStyle w:val="Normal"/>
      </w:pPr>
      <w:r>
        <w:t>Số tín chỉ: 3</w:t>
      </w:r>
    </w:p>
    <w:p>
      <w:pPr>
        <w:pStyle w:val="Normal"/>
      </w:pPr>
      <w:r>
        <w:t>Lên lớp (tiết):</w:t>
      </w:r>
    </w:p>
    <w:p>
      <w:pPr>
        <w:pStyle w:val="Normal"/>
      </w:pPr>
      <w:r>
        <w:tab/>
        <w:t>Lý Thuyết: 15</w:t>
      </w:r>
    </w:p>
    <w:p>
      <w:pPr>
        <w:pStyle w:val="Normal"/>
      </w:pPr>
      <w:r>
        <w:tab/>
        <w:t>Bài tập/Thảo luận: 30</w:t>
      </w:r>
    </w:p>
    <w:p>
      <w:pPr>
        <w:pStyle w:val="Heading4"/>
      </w:pPr>
      <w:r>
        <w:t xml:space="preserve">5. KHẢ NĂNG HỌC TẬP, NÂNG CAO TRÌNH ĐỘ SAU KHI RA TRƯỜNG  </w:t>
      </w:r>
    </w:p>
    <w:p>
      <w:pPr>
        <w:pStyle w:val="Normal"/>
      </w:pPr>
      <w:r>
        <w:t xml:space="preserve"> Có thể tiếp tục học tiếp lên trình độ sau đại học ở trong nước và nước ngoài . </w:t>
      </w:r>
    </w:p>
    <w:p>
      <w:pPr>
        <w:pStyle w:val="Heading4"/>
      </w:pPr>
      <w:r>
        <w:t xml:space="preserve">6. VỊ TRÍ LÀM VIỆC SAU KHI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 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 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