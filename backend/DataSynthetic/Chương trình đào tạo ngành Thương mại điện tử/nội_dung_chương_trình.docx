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NỘI DUNG CHƯƠNG TRÌNH  </w:t>
      </w:r>
    </w:p>
    <w:p>
      <w:pPr>
        <w:pStyle w:val="Heading4"/>
      </w:pPr>
      <w:r>
        <w:t>4.1. Cấu trúc chương trình</w:t>
      </w:r>
    </w:p>
    <w:p>
      <w:pPr>
        <w:pStyle w:val="ListParagraph"/>
      </w:pPr>
      <w:r>
        <w:t>Kiến thức giáo dục đại cương: 45 tín chỉ</w:t>
      </w:r>
    </w:p>
    <w:p>
      <w:pPr>
        <w:pStyle w:val="ListParagraph"/>
      </w:pPr>
      <w:r>
        <w:t>Kiến thức chung: 29 tín chỉ</w:t>
      </w:r>
    </w:p>
    <w:p>
      <w:pPr>
        <w:pStyle w:val="ListParagraph"/>
      </w:pPr>
      <w:r>
        <w:t>Lý luận chính trị: 11 tín chỉ</w:t>
      </w:r>
    </w:p>
    <w:p>
      <w:pPr>
        <w:pStyle w:val="ListParagraph"/>
      </w:pPr>
      <w:r>
        <w:t>Tiếng anh: 14 tín chỉ</w:t>
      </w:r>
    </w:p>
    <w:p>
      <w:pPr>
        <w:pStyle w:val="ListParagraph"/>
      </w:pPr>
      <w:r>
        <w:t>Tin học: 4 tín chỉ</w:t>
      </w:r>
    </w:p>
    <w:p>
      <w:pPr>
        <w:pStyle w:val="ListParagraph"/>
      </w:pPr>
      <w:r>
        <w:t>Khối kiến thức khoa học tự nhiên và xã hội: 16 tín chỉ</w:t>
      </w:r>
    </w:p>
    <w:p>
      <w:pPr>
        <w:pStyle w:val="ListParagraph"/>
      </w:pPr>
      <w:r>
        <w:t>Kiến thức giáo dục chuyên nghiệp: 75 tín chỉ</w:t>
      </w:r>
    </w:p>
    <w:p>
      <w:pPr>
        <w:pStyle w:val="ListParagraph"/>
      </w:pPr>
      <w:r>
        <w:t>Kiến thức cơ sở ngành Kinh doanh và Quản lý: 43 tín chỉ</w:t>
      </w:r>
    </w:p>
    <w:p>
      <w:pPr>
        <w:pStyle w:val="ListParagraph"/>
      </w:pPr>
      <w:r>
        <w:t>Kiến thức cơ sở ngành Máy tính và Công nghệ thông tin: 14 tín chỉ</w:t>
      </w:r>
    </w:p>
    <w:p>
      <w:pPr>
        <w:pStyle w:val="ListParagraph"/>
      </w:pPr>
      <w:r>
        <w:t>Kiến thức chuyên ngành: 18 tín chỉ</w:t>
      </w:r>
    </w:p>
    <w:p>
      <w:pPr>
        <w:pStyle w:val="ListParagraph"/>
      </w:pPr>
      <w:r>
        <w:t>Thực tập và tốt nghiệp: 10 tín chỉ</w:t>
      </w:r>
    </w:p>
    <w:p>
      <w:pPr>
        <w:pStyle w:val="ListParagraph"/>
      </w:pPr>
      <w:r>
        <w:t xml:space="preserve">Tổng cộng: 130 tín chỉ  </w:t>
      </w:r>
    </w:p>
    <w:p>
      <w:pPr>
        <w:pStyle w:val="Heading4"/>
      </w:pPr>
      <w:r>
        <w:t xml:space="preserve">4.2. Nội dung chương trình  </w:t>
      </w:r>
    </w:p>
    <w:p>
      <w:pPr>
        <w:pStyle w:val="Heading5"/>
      </w:pPr>
      <w:r>
        <w:t xml:space="preserve">4.2.1. Khối kiến thức chung 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Điều  kiện để đăng ký học học phần tiếng Anh Course 1 trong chương trình là sinh viên phải đạt trình độ tiếng Anh từ 225 điểm theo bài thì TOEIC Placement test trở lên; các thí sinh chưa đạt mức điểm trên sẽ phải hoàn thành học phần tiếng Anh bổ trợ Course 0 (mã BAS1156).  </w:t>
      </w:r>
    </w:p>
    <w:p>
      <w:pPr>
        <w:pStyle w:val="ListParagraph"/>
      </w:pPr>
    </w:p>
    <w:p>
      <w:pPr>
        <w:pStyle w:val="Heading5"/>
      </w:pPr>
      <w:r>
        <w:t xml:space="preserve">4.2.2. Khối kiến thức khoa học tự  nhiên và xã hội  </w:t>
      </w:r>
    </w:p>
    <w:p>
      <w:pPr>
        <w:pStyle w:val="Normal"/>
      </w:pPr>
    </w:p>
    <w:p>
      <w:pPr>
        <w:pStyle w:val="Heading5"/>
      </w:pPr>
      <w:r>
        <w:t xml:space="preserve"> 4.2.3 Khối kiến thức giáo dục chuyên nghiệp  </w:t>
      </w:r>
    </w:p>
    <w:p>
      <w:pPr>
        <w:pStyle w:val="Heading6"/>
      </w:pPr>
      <w:r>
        <w:t xml:space="preserve">4.2.3.1. Kiến thức cơ sở (nhóm ngành và ngành) 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4.2.3.2. Kiến thức chuyên ngành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4.2.3.3. Thực tập và tốt nghiệp  </w:t>
      </w:r>
    </w:p>
    <w:p>
      <w:pPr>
        <w:pStyle w:val="Normal"/>
      </w:pPr>
      <w:r>
        <w:t xml:space="preserve">Thực tập tốt nghiệp (mã BSA1590 , 4TC) và Khóa luận tốt nghiệp (mã  BSA1591, 6TC) hoặc học phần thay thế tốt nghiệp (6TC) </w:t>
      </w:r>
    </w:p>
    <w:p>
      <w:pPr>
        <w:pStyle w:val="ListParagraph"/>
      </w:pPr>
      <w:r>
        <w:t>Truyền thông thương hiệu trong môi trường trực tuyến</w:t>
      </w:r>
    </w:p>
    <w:p>
      <w:pPr>
        <w:pStyle w:val="ListParagraph"/>
      </w:pPr>
      <w:r>
        <w:t>Mã số: BSA1462</w:t>
      </w:r>
    </w:p>
    <w:p>
      <w:pPr>
        <w:pStyle w:val="ListParagraph"/>
      </w:pPr>
      <w:r>
        <w:t>Số tín chỉ: 2</w:t>
      </w:r>
    </w:p>
    <w:p>
      <w:pPr>
        <w:pStyle w:val="ListParagraph"/>
      </w:pPr>
      <w:r>
        <w:t>Lý thuyết: 24 tiết</w:t>
      </w:r>
    </w:p>
    <w:p>
      <w:pPr>
        <w:pStyle w:val="ListParagraph"/>
      </w:pPr>
      <w:r>
        <w:t>Bài tập: 6 tiết</w:t>
      </w:r>
    </w:p>
    <w:p>
      <w:pPr>
        <w:pStyle w:val="ListParagraph"/>
      </w:pPr>
      <w:r>
        <w:t>Bài tập: 6 tiết</w:t>
      </w:r>
    </w:p>
    <w:p>
      <w:pPr>
        <w:pStyle w:val="ListParagraph"/>
      </w:pPr>
      <w:r>
        <w:t>Quản trị đổi mới sáng tạo</w:t>
      </w:r>
    </w:p>
    <w:p>
      <w:pPr>
        <w:pStyle w:val="ListParagraph"/>
      </w:pPr>
      <w:r>
        <w:t>Mã số: BSA1468</w:t>
      </w:r>
    </w:p>
    <w:p>
      <w:pPr>
        <w:pStyle w:val="ListParagraph"/>
      </w:pPr>
      <w:r>
        <w:t>Số tín chỉ: 2</w:t>
      </w:r>
    </w:p>
    <w:p>
      <w:pPr>
        <w:pStyle w:val="ListParagraph"/>
      </w:pPr>
      <w:r>
        <w:t>Lý thuyết: 24 tiết</w:t>
      </w:r>
    </w:p>
    <w:p>
      <w:pPr>
        <w:pStyle w:val="ListParagraph"/>
      </w:pPr>
      <w:r>
        <w:t>Bài tập: 6 tiết</w:t>
      </w:r>
    </w:p>
    <w:p>
      <w:pPr>
        <w:pStyle w:val="ListParagraph"/>
      </w:pPr>
      <w:r>
        <w:t>Bài tập: 6 tiết</w:t>
      </w:r>
    </w:p>
    <w:p>
      <w:pPr>
        <w:pStyle w:val="ListParagraph"/>
      </w:pPr>
      <w:r>
        <w:t>Thương mại di dộng</w:t>
      </w:r>
    </w:p>
    <w:p>
      <w:pPr>
        <w:pStyle w:val="ListParagraph"/>
      </w:pPr>
      <w:r>
        <w:t>Mã số: BSA1461</w:t>
      </w:r>
    </w:p>
    <w:p>
      <w:pPr>
        <w:pStyle w:val="ListParagraph"/>
      </w:pPr>
      <w:r>
        <w:t>Số tín chỉ: 2</w:t>
      </w:r>
    </w:p>
    <w:p>
      <w:pPr>
        <w:pStyle w:val="ListParagraph"/>
      </w:pPr>
      <w:r>
        <w:t>Lý thuyết: 24 tiết</w:t>
      </w:r>
    </w:p>
    <w:p>
      <w:pPr>
        <w:pStyle w:val="ListParagraph"/>
      </w:pPr>
      <w:r>
        <w:t>Bài tập: 6 tiết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