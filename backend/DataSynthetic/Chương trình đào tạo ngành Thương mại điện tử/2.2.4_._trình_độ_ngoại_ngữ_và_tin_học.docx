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2.2.4 . Trình độ ngoại ngữ và tin học  </w:t>
      </w:r>
    </w:p>
    <w:p>
      <w:pPr>
        <w:pStyle w:val="ListParagraph"/>
      </w:pPr>
      <w:r>
        <w:t xml:space="preserve">PO4: Phát triển kỹ năng sử dụn g tiếng Anh thành thạo trong các hoạt động liên quan đến nghề nghiệp được đào tạo.  </w:t>
      </w:r>
    </w:p>
    <w:p>
      <w:pPr>
        <w:pStyle w:val="ListParagraph"/>
      </w:pPr>
      <w:r>
        <w:t xml:space="preserve">PO5: Phát triển kỹ năng sử dụng công nghệ thông tin thành thạo trong các hoạt động  liên quan đến nghề nghiệp được đào tạo.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