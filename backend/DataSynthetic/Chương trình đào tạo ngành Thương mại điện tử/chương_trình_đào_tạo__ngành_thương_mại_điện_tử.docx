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Thương mại điện tử </w:t>
      </w:r>
    </w:p>
    <w:p>
      <w:pPr>
        <w:pStyle w:val="Normal"/>
      </w:pPr>
      <w:r>
        <w:t>(Quyết định số 928/QĐ-HV ngày 17/07/2023  về việc ban hành Chương trình giáo dục đại học ngành Thương mại điện tử  - trình độ đại học hệ chính quy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Normal"/>
      </w:pPr>
      <w:r>
        <w:t>Ngoài các yêu cầu theo quy định chung ở mục a)  thì thí sinh phải tham dự kỳ thi tốt nghiệp THPT năm 2022 với các bài thi/môn thi theo tổ hợp xét tuyển tương ứng các ngành của Học viện.</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Thí sinh có điểm thi đánh giá tư duy của Đại học Bách khoa Hà Nội năm 2022 từ 20 điểm trở lên.</w:t>
      </w:r>
    </w:p>
    <w:p>
      <w:pPr>
        <w:pStyle w:val="Heading2"/>
      </w:pPr>
      <w:r>
        <w:t xml:space="preserve">2. MỤC TIÊU, KIẾN THỨC, KỸ NĂNG, TRÌNH ĐỘ NGOẠI NGỮ ĐẠT ĐƯỢC  </w:t>
      </w:r>
    </w:p>
    <w:p>
      <w:pPr>
        <w:pStyle w:val="Heading3"/>
      </w:pPr>
      <w:r>
        <w:t xml:space="preserve">2.1 Mục tiêu  chung  </w:t>
      </w:r>
    </w:p>
    <w:p>
      <w:pPr>
        <w:pStyle w:val="ListParagraph"/>
      </w:pPr>
      <w:r>
        <w:t xml:space="preserve">Đào tạo cử nhân kinh doanh có kiến thức, kỹ năng nghề nghiệp, kỹ năng mềm, năng lực tự chủ và trách nhiệm, tiên phong trong lĩnh vực kinh doanh điện tử; cung cấp nguồn nhân lực kinh doanh chất lượng cao trong môi trường công nghệ số và kinh tế số; thực thi  Triết lý giáo dục “Tri thức – Sáng tạo – Đạo đức – Trách nhiệm”, góp phần xây dựng đất nước Việt Nam hùng cường.   </w:t>
      </w:r>
    </w:p>
    <w:p>
      <w:pPr>
        <w:pStyle w:val="Heading3"/>
      </w:pPr>
      <w:r>
        <w:t xml:space="preserve">2.2. Mục tiêu cụ thể  </w:t>
      </w:r>
    </w:p>
    <w:p>
      <w:pPr>
        <w:pStyle w:val="Heading4"/>
      </w:pPr>
      <w:r>
        <w:t>2.2.1 . Về kiến thức</w:t>
      </w:r>
    </w:p>
    <w:p>
      <w:pPr>
        <w:pStyle w:val="ListParagraph"/>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p>
      <w:pPr>
        <w:pStyle w:val="Heading4"/>
      </w:pPr>
      <w:r>
        <w:t>2.2.2 . Về kỹ năng</w:t>
      </w:r>
    </w:p>
    <w:p>
      <w:pPr>
        <w:pStyle w:val="ListParagraph"/>
      </w:pPr>
      <w:r>
        <w:t xml:space="preserve">PO2:  Đào tạo nguồn nhân lực có kỹ năng nghề nghiệp về kinh doanh điện tử để thích ứng và làm việc trong môi trường công nghệ số và kinh tế số.  </w:t>
      </w:r>
    </w:p>
    <w:p>
      <w:pPr>
        <w:pStyle w:val="Heading4"/>
      </w:pPr>
      <w:r>
        <w:t>2.2.3 . Về thái độ</w:t>
      </w:r>
    </w:p>
    <w:p>
      <w:pPr>
        <w:pStyle w:val="ListParagraph"/>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p>
      <w:pPr>
        <w:pStyle w:val="Heading4"/>
      </w:pPr>
      <w:r>
        <w:t xml:space="preserve">2.2.4 . Trình độ ngoại ngữ và tin học  </w:t>
      </w:r>
    </w:p>
    <w:p>
      <w:pPr>
        <w:pStyle w:val="ListParagraph"/>
      </w:pPr>
      <w:r>
        <w:t xml:space="preserve">PO4: Phát triển kỹ năng sử dụn g tiếng Anh thành thạo trong các hoạt động liên quan đến nghề nghiệp được đào tạo.  </w:t>
      </w:r>
    </w:p>
    <w:p>
      <w:pPr>
        <w:pStyle w:val="ListParagraph"/>
      </w:pPr>
      <w:r>
        <w:t xml:space="preserve">PO5: Phát triển kỹ năng sử dụng công nghệ thông tin thành thạo trong các hoạt động  liên quan đến nghề nghiệp được đào tạo.  </w:t>
      </w:r>
    </w:p>
    <w:p>
      <w:pPr>
        <w:pStyle w:val="Heading4"/>
      </w:pPr>
      <w:r>
        <w:t xml:space="preserve">2.2.5 . Vị trí việc làm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 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pPr>
        <w:pStyle w:val="ListParagraph"/>
      </w:pPr>
      <w:r>
        <w:t xml:space="preserve">Viên chức tại các cơ quan quản lý nhà nước về TMĐT và kin 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sở đào tạo đại học và cao đẳng.  </w:t>
      </w:r>
    </w:p>
    <w:p>
      <w:pPr>
        <w:pStyle w:val="ListParagraph"/>
      </w:pP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 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130 tín chỉ  (không bao gồm kiến thức Giáo dục Quốc phòng, Giáo dục thể chất và Kỹ năng mềm ) </w:t>
      </w:r>
    </w:p>
    <w:p>
      <w:pPr>
        <w:pStyle w:val="Heading3"/>
      </w:pPr>
      <w:r>
        <w:t xml:space="preserve">NỘI DUNG CHƯƠNG TRÌNH  </w:t>
      </w:r>
    </w:p>
    <w:p>
      <w:pPr>
        <w:pStyle w:val="Heading4"/>
      </w:pPr>
      <w:r>
        <w:t>4.1. Cấu trúc chương trình</w:t>
      </w:r>
    </w:p>
    <w:p>
      <w:pPr>
        <w:pStyle w:val="ListParagraph"/>
      </w:pPr>
      <w:r>
        <w:t>Kiến thức giáo dục đại cương: 45 tín chỉ</w:t>
      </w:r>
    </w:p>
    <w:p>
      <w:pPr>
        <w:pStyle w:val="ListParagraph"/>
      </w:pPr>
      <w:r>
        <w:t>Kiến thức chung: 29 tín chỉ</w:t>
      </w:r>
    </w:p>
    <w:p>
      <w:pPr>
        <w:pStyle w:val="ListParagraph"/>
      </w:pPr>
      <w:r>
        <w:t>Lý luận chính trị: 11 tín chỉ</w:t>
      </w:r>
    </w:p>
    <w:p>
      <w:pPr>
        <w:pStyle w:val="ListParagraph"/>
      </w:pPr>
      <w:r>
        <w:t>Tiếng anh: 14 tín chỉ</w:t>
      </w:r>
    </w:p>
    <w:p>
      <w:pPr>
        <w:pStyle w:val="ListParagraph"/>
      </w:pPr>
      <w:r>
        <w:t>Tin học: 4 tín chỉ</w:t>
      </w:r>
    </w:p>
    <w:p>
      <w:pPr>
        <w:pStyle w:val="ListParagraph"/>
      </w:pPr>
      <w:r>
        <w:t>Khối kiến thức khoa học tự nhiên và xã hội: 16 tín chỉ</w:t>
      </w:r>
    </w:p>
    <w:p>
      <w:pPr>
        <w:pStyle w:val="ListParagraph"/>
      </w:pPr>
      <w:r>
        <w:t>Kiến thức giáo dục chuyên nghiệp: 75 tín chỉ</w:t>
      </w:r>
    </w:p>
    <w:p>
      <w:pPr>
        <w:pStyle w:val="ListParagraph"/>
      </w:pPr>
      <w:r>
        <w:t>Kiến thức cơ sở ngành Kinh doanh và Quản lý: 43 tín chỉ</w:t>
      </w:r>
    </w:p>
    <w:p>
      <w:pPr>
        <w:pStyle w:val="ListParagraph"/>
      </w:pPr>
      <w:r>
        <w:t>Kiến thức cơ sở ngành Máy tính và Công nghệ thông tin: 14 tín chỉ</w:t>
      </w:r>
    </w:p>
    <w:p>
      <w:pPr>
        <w:pStyle w:val="ListParagraph"/>
      </w:pPr>
      <w:r>
        <w:t>Kiến thức chuyên ngành: 18 tín chỉ</w:t>
      </w:r>
    </w:p>
    <w:p>
      <w:pPr>
        <w:pStyle w:val="ListParagraph"/>
      </w:pPr>
      <w:r>
        <w:t>Thực tập và tốt nghiệp: 10 tín chỉ</w:t>
      </w:r>
    </w:p>
    <w:p>
      <w:pPr>
        <w:pStyle w:val="ListParagraph"/>
      </w:pPr>
      <w:r>
        <w:t xml:space="preserve">Tổng cộng: 130 tín chỉ  </w:t>
      </w: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ListParagraph"/>
      </w:pPr>
      <w:r>
        <w:t xml:space="preserve">Điều  kiện để đăng ký học học phần tiếng Anh Course 1 trong chương trình là sinh viên phải đạt trình độ tiếng Anh từ 225 điểm theo bài thì TOEIC Placement test trở lên; các thí sinh chưa đạt mức điểm trên sẽ phải hoàn thành học phần tiếng Anh bổ trợ Course 0 (mã BAS1156).  </w:t>
      </w:r>
    </w:p>
    <w:p>
      <w:pPr>
        <w:pStyle w:val="ListParagraph"/>
      </w:pPr>
    </w:p>
    <w:p>
      <w:pPr>
        <w:pStyle w:val="Heading5"/>
      </w:pPr>
      <w:r>
        <w:t xml:space="preserve">4.2.2. Khối kiến thức khoa học tự  nhiên và xã hội  </w:t>
      </w:r>
    </w:p>
    <w:p>
      <w:pPr>
        <w:pStyle w:val="Normal"/>
      </w:pPr>
    </w:p>
    <w:p>
      <w:pPr>
        <w:pStyle w:val="Heading5"/>
      </w:pPr>
      <w:r>
        <w:t xml:space="preserve"> 4.2.3 Khối kiến thức giáo dục chuyên nghiệp  </w:t>
      </w:r>
    </w:p>
    <w:p>
      <w:pPr>
        <w:pStyle w:val="Heading6"/>
      </w:pPr>
      <w:r>
        <w:t xml:space="preserve">4.2.3.1. Kiến thức cơ sở (nhóm ngành và ngành)   </w:t>
      </w:r>
    </w:p>
    <w:p>
      <w:pPr>
        <w:pStyle w:val="Normal"/>
      </w:pPr>
      <w:r>
        <w:t xml:space="preserve"> </w:t>
      </w:r>
    </w:p>
    <w:p>
      <w:pPr>
        <w:pStyle w:val="Normal"/>
      </w:pPr>
    </w:p>
    <w:p>
      <w:pPr>
        <w:pStyle w:val="Heading6"/>
      </w:pPr>
      <w:r>
        <w:t xml:space="preserve">4.2.3.2. Kiến thức chuyên ngành  </w:t>
      </w:r>
    </w:p>
    <w:p>
      <w:pPr>
        <w:pStyle w:val="Normal"/>
      </w:pPr>
      <w:r>
        <w:t xml:space="preserve"> </w:t>
      </w:r>
    </w:p>
    <w:p>
      <w:pPr>
        <w:pStyle w:val="Normal"/>
      </w:pPr>
    </w:p>
    <w:p>
      <w:pPr>
        <w:pStyle w:val="Heading6"/>
      </w:pPr>
      <w:r>
        <w:t xml:space="preserve">4.2.3.3. Thực tập và tốt nghiệp  </w:t>
      </w:r>
    </w:p>
    <w:p>
      <w:pPr>
        <w:pStyle w:val="Normal"/>
      </w:pPr>
      <w:r>
        <w:t xml:space="preserve">Thực tập tốt nghiệp (mã BSA1590 , 4TC) và Khóa luận tốt nghiệp (mã  BSA1591, 6TC) hoặc học phần thay thế tốt nghiệp (6TC) </w:t>
      </w:r>
    </w:p>
    <w:p>
      <w:pPr>
        <w:pStyle w:val="ListParagraph"/>
      </w:pPr>
      <w:r>
        <w:t>Truyền thông thương hiệu trong môi trường trực tuyến</w:t>
      </w:r>
    </w:p>
    <w:p>
      <w:pPr>
        <w:pStyle w:val="ListParagraph"/>
      </w:pPr>
      <w:r>
        <w:t>Mã số: BSA1462</w:t>
      </w:r>
    </w:p>
    <w:p>
      <w:pPr>
        <w:pStyle w:val="ListParagraph"/>
      </w:pPr>
      <w:r>
        <w:t>Số tín chỉ: 2</w:t>
      </w:r>
    </w:p>
    <w:p>
      <w:pPr>
        <w:pStyle w:val="ListParagraph"/>
      </w:pPr>
      <w:r>
        <w:t>Lý thuyết: 24 tiết</w:t>
      </w:r>
    </w:p>
    <w:p>
      <w:pPr>
        <w:pStyle w:val="ListParagraph"/>
      </w:pPr>
      <w:r>
        <w:t>Bài tập: 6 tiết</w:t>
      </w:r>
    </w:p>
    <w:p>
      <w:pPr>
        <w:pStyle w:val="ListParagraph"/>
      </w:pPr>
      <w:r>
        <w:t>Bài tập: 6 tiết</w:t>
      </w:r>
    </w:p>
    <w:p>
      <w:pPr>
        <w:pStyle w:val="ListParagraph"/>
      </w:pPr>
      <w:r>
        <w:t>Quản trị đổi mới sáng tạo</w:t>
      </w:r>
    </w:p>
    <w:p>
      <w:pPr>
        <w:pStyle w:val="ListParagraph"/>
      </w:pPr>
      <w:r>
        <w:t>Mã số: BSA1468</w:t>
      </w:r>
    </w:p>
    <w:p>
      <w:pPr>
        <w:pStyle w:val="ListParagraph"/>
      </w:pPr>
      <w:r>
        <w:t>Số tín chỉ: 2</w:t>
      </w:r>
    </w:p>
    <w:p>
      <w:pPr>
        <w:pStyle w:val="ListParagraph"/>
      </w:pPr>
      <w:r>
        <w:t>Lý thuyết: 24 tiết</w:t>
      </w:r>
    </w:p>
    <w:p>
      <w:pPr>
        <w:pStyle w:val="ListParagraph"/>
      </w:pPr>
      <w:r>
        <w:t>Bài tập: 6 tiết</w:t>
      </w:r>
    </w:p>
    <w:p>
      <w:pPr>
        <w:pStyle w:val="ListParagraph"/>
      </w:pPr>
      <w:r>
        <w:t>Bài tập: 6 tiết</w:t>
      </w:r>
    </w:p>
    <w:p>
      <w:pPr>
        <w:pStyle w:val="ListParagraph"/>
      </w:pPr>
      <w:r>
        <w:t>Thương mại di dộng</w:t>
      </w:r>
    </w:p>
    <w:p>
      <w:pPr>
        <w:pStyle w:val="ListParagraph"/>
      </w:pPr>
      <w:r>
        <w:t>Mã số: BSA1461</w:t>
      </w:r>
    </w:p>
    <w:p>
      <w:pPr>
        <w:pStyle w:val="ListParagraph"/>
      </w:pPr>
      <w:r>
        <w:t>Số tín chỉ: 2</w:t>
      </w:r>
    </w:p>
    <w:p>
      <w:pPr>
        <w:pStyle w:val="ListParagraph"/>
      </w:pPr>
      <w:r>
        <w:t>Lý thuyết: 24 tiết</w:t>
      </w:r>
    </w:p>
    <w:p>
      <w:pPr>
        <w:pStyle w:val="ListParagraph"/>
      </w:pPr>
      <w:r>
        <w:t>Bài tập: 6 tiết</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 anh, quản trị cơ sở dữ liệu kinh doanh.  </w:t>
      </w:r>
    </w:p>
    <w:p>
      <w:pPr>
        <w:pStyle w:val="ListParagraph"/>
      </w:pPr>
      <w:r>
        <w:t xml:space="preserve">Viên chức tại các cơ quan quản lý nhà nước về TMĐT và kinh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w:t>
      </w:r>
    </w:p>
    <w:p>
      <w:pPr>
        <w:pStyle w:val="ListParagraph"/>
      </w:pPr>
      <w:r>
        <w:t xml:space="preserve">sở đào tạo đại họ c và cao đẳng.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