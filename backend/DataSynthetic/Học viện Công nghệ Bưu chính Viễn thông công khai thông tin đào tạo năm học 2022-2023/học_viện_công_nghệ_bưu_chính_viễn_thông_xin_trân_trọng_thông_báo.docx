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Học viện Công nghệ Bưu chính Viễn thông xin trân trọng thông báo</w:t>
      </w:r>
    </w:p>
    <w:p>
      <w:pPr>
        <w:pStyle w:val="Normal"/>
      </w:pPr>
      <w:r>
        <w:t>Liên quan</w:t>
      </w:r>
    </w:p>
    <w:p>
      <w:pPr>
        <w:pStyle w:val="Normal"/>
      </w:pPr>
      <w:r>
        <w:t>THÔNG BÁO: Về việc Công khai thông tin đào tạo năm học 2022-2023</w:t>
      </w:r>
    </w:p>
    <w:p>
      <w:pPr>
        <w:pStyle w:val="Normal"/>
      </w:pPr>
      <w:r>
        <w:t>Công khai thông tin đào tạo năm học 2021-2022</w:t>
      </w:r>
    </w:p>
    <w:p>
      <w:pPr>
        <w:pStyle w:val="Normal"/>
      </w:pPr>
      <w:r>
        <w:t>BA CÔNG KHAI NĂM HỌC 2020-2021</w:t>
      </w:r>
    </w:p>
    <w:p>
      <w:pPr>
        <w:pStyle w:val="Normal"/>
      </w:pPr>
      <w:r>
        <w:t>BA CÔNG KHAI NĂM HỌC 2018-2019</w:t>
      </w:r>
    </w:p>
    <w:p>
      <w:pPr>
        <w:pStyle w:val="Normal"/>
      </w:pPr>
      <w:r>
        <w:t>HỌC VIỆN CÔNG NGHỆ BƯU CHÍNH VIỄN THÔNG</w:t>
      </w:r>
    </w:p>
    <w:p>
      <w:pPr>
        <w:pStyle w:val="Normal"/>
      </w:pPr>
      <w:r>
        <w:t>Phòng Đào tạo - Học viện CN BCVT</w:t>
      </w:r>
    </w:p>
    <w:p>
      <w:pPr>
        <w:pStyle w:val="Normal"/>
      </w:pPr>
      <w:r>
        <w:t>(024) 33528122</w:t>
      </w:r>
    </w:p>
    <w:p>
      <w:pPr>
        <w:pStyle w:val="Normal"/>
      </w:pPr>
      <w:r>
        <w:t>tuyensinh@ptit.edu.vn</w:t>
      </w:r>
    </w:p>
    <w:p>
      <w:pPr>
        <w:pStyle w:val="Normal"/>
      </w:pPr>
      <w:r>
        <w:t>Trụ sở chính:122 Hoàng Quốc Việt, Q.Cầu Giấy, Hà Nội.</w:t>
      </w:r>
    </w:p>
    <w:p>
      <w:pPr>
        <w:pStyle w:val="Normal"/>
      </w:pPr>
      <w:r>
        <w:t>Học viện cơ sở tại TP. Hồ Chí Minh:11 Nguyễn Đình Chiểu, P. Đa Kao, Q.1 TP Hồ Chí Minh</w:t>
      </w:r>
    </w:p>
    <w:p>
      <w:pPr>
        <w:pStyle w:val="Normal"/>
      </w:pPr>
      <w:r>
        <w:t>Cơ sở đào tạo tại Hà Nội:Km10, Đường Nguyễn Trãi, Q.Hà Đông, Hà Nội</w:t>
      </w:r>
    </w:p>
    <w:p>
      <w:pPr>
        <w:pStyle w:val="Normal"/>
      </w:pPr>
      <w:r>
        <w:t>Cơ sở đào tạo tại TP Hồ Chí Minh:Đường Man Thiện, P. Hiệp Phú, Q.9 TP Hồ Chí Minh</w:t>
      </w:r>
    </w:p>
    <w:p>
      <w:pPr>
        <w:pStyle w:val="Normal"/>
      </w:pPr>
      <w:r>
        <w:t>Cổng xác thực văn bằng</w:t>
      </w:r>
    </w:p>
    <w:p>
      <w:pPr>
        <w:pStyle w:val="Normal"/>
      </w:pPr>
      <w:r>
        <w:t>Cổng thông tin tuyển sinh Học viện Fanpage tuyển sinh Học viện</w:t>
      </w:r>
    </w:p>
    <w:p>
      <w:pPr>
        <w:pStyle w:val="Normal"/>
      </w:pPr>
      <w:r>
        <w:t>© 2020 Designed and Developed by A.I-SOFT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