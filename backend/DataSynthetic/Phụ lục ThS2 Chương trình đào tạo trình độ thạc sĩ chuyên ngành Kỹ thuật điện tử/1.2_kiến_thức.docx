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 ọc, mô hình toán học, công c ụ mô phỏng phục vụ cho việc học tập các môn học khác và nghiên cứu khoa học. </w:t>
      </w:r>
    </w:p>
    <w:p>
      <w:pPr>
        <w:pStyle w:val="Heading5"/>
      </w:pPr>
      <w:r>
        <w:t xml:space="preserve">Kiến thức ngành và chuyên ngành  </w:t>
      </w:r>
    </w:p>
    <w:p>
      <w:pPr>
        <w:pStyle w:val="Normal"/>
      </w:pPr>
      <w:r>
        <w:t xml:space="preserve">-Có các khả năng phát hiện, đánh gi á phân tích và giải quyết vấn đề. </w:t>
      </w:r>
    </w:p>
    <w:p>
      <w:pPr>
        <w:pStyle w:val="Normal"/>
      </w:pPr>
      <w:r>
        <w:t xml:space="preserve">- Hiểu, vận dụng và có khả năng trình bày lại các kiến thức nâng cao và chuyên sâu về các lĩnh vực cụ thể của chuyên  ngành Kỹ thuật Điện tử.  </w:t>
      </w:r>
    </w:p>
    <w:p>
      <w:pPr>
        <w:pStyle w:val="Normal"/>
      </w:pPr>
      <w:r>
        <w:t xml:space="preserve">- Hiểu và vận dụng thành thạo một số kiến thức chuyên ngành nâng cao về Kỹ thuật Điện tử nhằm ph ục vụ cho các nghiên cứu trong luận văn tốt nghiệp và làm chủ các công nghệ mới trong các lĩnh vực chuyên ngành. </w:t>
      </w:r>
    </w:p>
    <w:p>
      <w:pPr>
        <w:pStyle w:val="Normal"/>
      </w:pPr>
      <w:r>
        <w:t xml:space="preserve">- Có khả năng phân tích, thiết kế, thực hiện các hệ thống điện tử tin học, các hệ thống điện tử thông tin.  </w:t>
      </w:r>
    </w:p>
    <w:p>
      <w:pPr>
        <w:pStyle w:val="Normal"/>
      </w:pPr>
      <w:r>
        <w:t xml:space="preserve">- Có các khả năng quản lý các dự án các hệ thống điện tử, tham gia quản lý các quy trình thiết kế, sản xuất các thiết bị điện tử.  </w:t>
      </w:r>
    </w:p>
    <w:p>
      <w:pPr>
        <w:pStyle w:val="Heading5"/>
      </w:pPr>
      <w:r>
        <w:t>Yêu cầu đối với luận văn tốt nghiệp</w:t>
      </w:r>
    </w:p>
    <w:p>
      <w:pPr>
        <w:pStyle w:val="Normal"/>
      </w:pPr>
      <w:r>
        <w:t xml:space="preserve">Luận văn là một báo cáo khoa học, tổng hợp các kết quả nghiên cứu chính của học viên, đá 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xuất và kiểm nghiệm được mô hình, giải pháp mới để giải quyết hiệu quả những thách thức trong thực tiễn; thể hiện năng lực ứng dụng khoa học, công nghệ và giải quyết vấn đề của học viên;  </w:t>
      </w:r>
    </w:p>
    <w:p>
      <w:pPr>
        <w:pStyle w:val="Normal"/>
      </w:pPr>
      <w:r>
        <w:t xml:space="preserve">- Phù hợp với các chuẩn mực về văn hóa, đạo đức và thuần phong m ỹ tục của người Việt Nam;  </w:t>
      </w:r>
    </w:p>
    <w:p>
      <w:pPr>
        <w:pStyle w:val="Normal"/>
      </w:pPr>
      <w:r>
        <w:t xml:space="preserve">- Tuân thủ quy định của  Học viện  về liêm chính học thuật và các quy định hiện hành của pháp luật về sở hữu trí tuệ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