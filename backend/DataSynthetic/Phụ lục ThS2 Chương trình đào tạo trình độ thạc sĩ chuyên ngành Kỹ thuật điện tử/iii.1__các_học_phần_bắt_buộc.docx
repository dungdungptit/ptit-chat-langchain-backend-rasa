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III.1 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8</w:t>
      </w:r>
    </w:p>
    <w:p>
      <w:pPr>
        <w:pStyle w:val="Normal"/>
      </w:pPr>
      <w:r>
        <w:t xml:space="preserve">Định hướng nghiên cứu: 8      </w:t>
      </w:r>
    </w:p>
    <w:p>
      <w:pPr>
        <w:pStyle w:val="Normal"/>
      </w:pPr>
      <w:r>
        <w:t>12</w:t>
      </w:r>
    </w:p>
    <w:p>
      <w:pPr>
        <w:pStyle w:val="Normal"/>
      </w:pPr>
      <w:r>
        <w:t>Mã học phần: ELE4404</w:t>
      </w:r>
    </w:p>
    <w:p>
      <w:pPr>
        <w:pStyle w:val="Normal"/>
      </w:pPr>
      <w:r>
        <w:t>Tên học phần (Tiếng Việt và tiếng Anh): Các công nghệ điện tử tiên tiến Advanced Electronic Technologies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13</w:t>
      </w:r>
    </w:p>
    <w:p>
      <w:pPr>
        <w:pStyle w:val="Normal"/>
      </w:pPr>
      <w:r>
        <w:t>Mã học phần: ELE4405</w:t>
      </w:r>
    </w:p>
    <w:p>
      <w:pPr>
        <w:pStyle w:val="Normal"/>
      </w:pPr>
      <w:r>
        <w:t>Tên học phần (Tiếng Việt và tiếng Anh): Quy trình sản xuất điện tử và quản lý Electronic Manufacturing Processes and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14</w:t>
      </w:r>
    </w:p>
    <w:p>
      <w:pPr>
        <w:pStyle w:val="Normal"/>
      </w:pPr>
      <w:r>
        <w:t>Mã học phần: ELE4406</w:t>
      </w:r>
    </w:p>
    <w:p>
      <w:pPr>
        <w:pStyle w:val="Normal"/>
      </w:pPr>
      <w:r>
        <w:t>Tên học phần (Tiếng Việt và tiếng Anh): Thiết kế điện tử tiên tiến Electronic Designs and Innovations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15</w:t>
      </w:r>
    </w:p>
    <w:p>
      <w:pPr>
        <w:pStyle w:val="Normal"/>
      </w:pPr>
      <w:r>
        <w:t>Mã học phần: ELE4407</w:t>
      </w:r>
    </w:p>
    <w:p>
      <w:pPr>
        <w:pStyle w:val="Normal"/>
      </w:pPr>
      <w:r>
        <w:t>Tên học phần (Tiếng Việt và tiếng Anh): Các chuyên đề điện tử nâng cao Advanced Topics in Electronic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