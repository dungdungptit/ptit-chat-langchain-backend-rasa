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Kỹ năng cá nhân  </w:t>
      </w:r>
    </w:p>
    <w:p>
      <w:pPr>
        <w:pStyle w:val="Normal"/>
      </w:pPr>
      <w:r>
        <w:t xml:space="preserve">- Sẵn sàng đương đầu các khó khăn trong khoa học và thực tiễn. </w:t>
      </w:r>
    </w:p>
    <w:p>
      <w:pPr>
        <w:pStyle w:val="Normal"/>
      </w:pPr>
      <w:r>
        <w:t xml:space="preserve">- Biết cách lập luận, sắp xếp ý tưởng, giao tiếp bằng văn bản, giao tiếp điện tử, đa truyền thông v à thuyết trình trước đám đông.  </w:t>
      </w:r>
    </w:p>
    <w:p>
      <w:pPr>
        <w:pStyle w:val="Normal"/>
      </w:pPr>
      <w:r>
        <w:t xml:space="preserve">- Biết cách hợp tác với các thành viên khác trong nhóm và chia sẻ thông tin trong nhóm.  </w:t>
      </w:r>
    </w:p>
    <w:p>
      <w:pPr>
        <w:pStyle w:val="Normal"/>
      </w:pPr>
      <w:r>
        <w:t xml:space="preserve">- Đối với chương trình theo định hướng nghiên cứu, học viên tốt nghiệp sẽ có khả năng </w:t>
      </w:r>
    </w:p>
    <w:p>
      <w:pPr>
        <w:pStyle w:val="Normal"/>
      </w:pPr>
      <w:r>
        <w:t xml:space="preserve">nghiên cứu, khả năng viết, trình bày báo cáo nghiên cứu và các bài báo khoa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