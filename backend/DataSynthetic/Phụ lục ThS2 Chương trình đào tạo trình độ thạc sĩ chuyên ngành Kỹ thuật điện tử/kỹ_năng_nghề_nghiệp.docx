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 xml:space="preserve">Kỹ năng nghề nghiệp </w:t>
      </w:r>
    </w:p>
    <w:p>
      <w:pPr>
        <w:pStyle w:val="Normal"/>
      </w:pPr>
      <w:r>
        <w:t xml:space="preserve">- Biết sử dụng các công cụ tin học hỗ trợ trong công việc; biết tìm kiếm, cập nhật, tổng hợp, khai thác thông tin; biết tối ưu hóa phương pháp triển khai công việc. Biết sử dụng các kiến thức chuyên môn một cách linh ho ạt, có kỹ năng nghiên cứu và triển khai áp dụng kiến thức vào thực tế.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