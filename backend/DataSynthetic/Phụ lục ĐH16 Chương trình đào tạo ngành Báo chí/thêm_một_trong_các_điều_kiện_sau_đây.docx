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thêm một trong các điều kiện sau đây  </w:t>
      </w:r>
    </w:p>
    <w:p>
      <w:pPr>
        <w:pStyle w:val="Normal"/>
      </w:pPr>
      <w:r>
        <w:t xml:space="preserve">- Thí sinh có điểm thi đánh giá năng lực của Đại học quốc gia Hà Nội năm 2022 từ </w:t>
      </w:r>
    </w:p>
    <w:p>
      <w:pPr>
        <w:pStyle w:val="Normal"/>
      </w:pPr>
      <w:r>
        <w:t xml:space="preserve">80 điểm trở lên ; </w:t>
      </w:r>
    </w:p>
    <w:p>
      <w:pPr>
        <w:pStyle w:val="Normal"/>
      </w:pPr>
      <w:r>
        <w:t xml:space="preserve">- Thí sinh có điểm thi đánh giá năng lực của Đại học  quốc gia Tp. Hồ Chí Minh năm </w:t>
      </w:r>
    </w:p>
    <w:p>
      <w:pPr>
        <w:pStyle w:val="Normal"/>
      </w:pPr>
      <w:r>
        <w:t xml:space="preserve">2022 từ 700 điểm trở lên ; </w:t>
      </w:r>
    </w:p>
    <w:p>
      <w:pPr>
        <w:pStyle w:val="Normal"/>
      </w:pPr>
      <w:r>
        <w:t xml:space="preserve">- Thí sinh có điểm thi đánh giá tư duy của Đại học Bách khoa Hà Nội năm 2022 từ </w:t>
      </w:r>
    </w:p>
    <w:p>
      <w:pPr>
        <w:pStyle w:val="Normal"/>
      </w:pPr>
      <w:r>
        <w:t xml:space="preserve">20 điểm trở lên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