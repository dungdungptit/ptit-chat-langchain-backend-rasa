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Kiến thức cơ sở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