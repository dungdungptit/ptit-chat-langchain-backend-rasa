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1.1.1 Điều kiện tuyển sinh </w:t>
      </w:r>
    </w:p>
    <w:p>
      <w:pPr>
        <w:pStyle w:val="Normal"/>
      </w:pPr>
      <w:r>
        <w:t xml:space="preserve">Người dự tuyển đào tạo trình độ tiến sĩ phải có các điều kiện sau:  </w:t>
      </w:r>
    </w:p>
    <w:p>
      <w:pPr>
        <w:pStyle w:val="Heading5"/>
      </w:pPr>
      <w:r>
        <w:t>1.1.1.1.Điều kiện về văn bằng</w:t>
      </w:r>
    </w:p>
    <w:p>
      <w:pPr>
        <w:pStyle w:val="ListParagraph"/>
      </w:pPr>
      <w:r>
        <w:t xml:space="preserve">Đã tốt nghiệp trình độ thạc sĩ chuyên ngành phù hợp hoặc gần với chuyên ngành đăng ký dự tuyển đào tạo trình độ tiến sĩ ;  </w:t>
      </w:r>
    </w:p>
    <w:p>
      <w:pPr>
        <w:pStyle w:val="ListParagraph"/>
      </w:pPr>
      <w:r>
        <w:t xml:space="preserve">(Danh mục các ngành, chuyên ngành phù hợp, ngành gần với chuyên ngành dự tuyển trình độ tiến sĩ - Phụ lục I - xem tại website  https://tuyensinh.ptit.edu.vn ) </w:t>
      </w:r>
    </w:p>
    <w:p>
      <w:pPr>
        <w:pStyle w:val="ListParagraph"/>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p>
      <w:pPr>
        <w:pStyle w:val="Heading5"/>
      </w:pPr>
      <w:r>
        <w:t xml:space="preserve">1.1.1.2. Có kinh nghiệm nghiên cứu </w:t>
      </w:r>
    </w:p>
    <w:p>
      <w:pPr>
        <w:pStyle w:val="ListParagraph"/>
      </w:pPr>
      <w:r>
        <w:t xml:space="preserve">Thể hiện qua luận văn thạc sĩ của chương trình đào tạo định hướng nghiên cứu; hoặc bài báo, </w:t>
      </w:r>
    </w:p>
    <w:p>
      <w:pPr>
        <w:pStyle w:val="ListParagraph"/>
      </w:pPr>
      <w:r>
        <w:t xml:space="preserve">cáo cáo khoa học đã công bố; hoặc có thời gian công tác từ 02 năm (24 tháng) trở lên là giảng viên, nghiên cứu viên của các cơ sở đào tạo, tổ chức khoa học và công nghệ . </w:t>
      </w:r>
    </w:p>
    <w:p>
      <w:pPr>
        <w:pStyle w:val="Heading5"/>
      </w:pPr>
      <w:r>
        <w:t>1.1.1.3. Có đề cương định hướng nghiên cứu</w:t>
      </w:r>
    </w:p>
    <w:p>
      <w:pPr>
        <w:pStyle w:val="Normal"/>
      </w:pPr>
      <w:r>
        <w:t xml:space="preserve">Trình bày rõ ràng về đề tài hoặc lĩnh vực nghiên cứu, gồm các nội dung : </w:t>
      </w:r>
    </w:p>
    <w:p>
      <w:pPr>
        <w:pStyle w:val="ListParagraph"/>
      </w:pPr>
      <w:r>
        <w:t xml:space="preserve">Lý do chọn lĩnh vực nghiên cứu; mục tiêu nghiên cứu và mong muốn đạt được;  </w:t>
      </w:r>
    </w:p>
    <w:p>
      <w:pPr>
        <w:pStyle w:val="ListParagraph"/>
      </w:pPr>
      <w:r>
        <w:t xml:space="preserve">Kế hoạch thực hiện trong thời gian đào tạo (công việc sẽ làm trong thời gian tập trung liên tục 12 tháng, trong thời gian không tập trung và trong từng giai đoạn của quá trình đào tạo); </w:t>
      </w:r>
    </w:p>
    <w:p>
      <w:pPr>
        <w:pStyle w:val="ListParagraph"/>
      </w:pPr>
      <w:r>
        <w:t xml:space="preserve">Những kinh nghiệm, kiến thức, sự hiểu biết cũng như những chuẩn bị của thí sinh trong  vấn đề hay lĩnh vực dự định nghiên cứu; </w:t>
      </w:r>
    </w:p>
    <w:p>
      <w:pPr>
        <w:pStyle w:val="ListParagraph"/>
      </w:pPr>
      <w:r>
        <w:t xml:space="preserve">Dự kiến việc làm sau khi t ốt nghiệp; </w:t>
      </w:r>
    </w:p>
    <w:p>
      <w:pPr>
        <w:pStyle w:val="ListParagraph"/>
      </w:pPr>
      <w:r>
        <w:t xml:space="preserve">Đề xuất người hướng dẫn (nếu có).  </w:t>
      </w:r>
    </w:p>
    <w:p>
      <w:pPr>
        <w:pStyle w:val="Normal"/>
      </w:pPr>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p>
      <w:pPr>
        <w:pStyle w:val="Heading5"/>
      </w:pPr>
      <w:r>
        <w:t xml:space="preserve">1.1.1.4. Có đủ trình độ Tiếng Anh </w:t>
      </w:r>
    </w:p>
    <w:p>
      <w:pPr>
        <w:pStyle w:val="Normal"/>
      </w:pPr>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pPr>
        <w:pStyle w:val="ListParagraph"/>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pPr>
        <w:pStyle w:val="ListParagraph"/>
      </w:pPr>
      <w:r>
        <w:t xml:space="preserve">Có bằng tốt nghiệp trình độ đại học ngành ngôn ngữ Anh do cơ sở đào tạo của Việt Nam cấp ; </w:t>
      </w:r>
    </w:p>
    <w:p>
      <w:pPr>
        <w:pStyle w:val="ListParagraph"/>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p>
      <w:pPr>
        <w:pStyle w:val="Heading5"/>
      </w:pPr>
      <w:r>
        <w:t xml:space="preserve">1.1.1.5. Có chứng chỉ tiếng Việt </w:t>
      </w:r>
    </w:p>
    <w:p>
      <w:pPr>
        <w:pStyle w:val="ListParagraph"/>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p>
      <w:pPr>
        <w:pStyle w:val="Heading5"/>
      </w:pPr>
      <w:r>
        <w:t>1.1.1.6. Có thư giới thiệu đánh giá</w:t>
      </w:r>
    </w:p>
    <w:p>
      <w:pPr>
        <w:pStyle w:val="ListParagraph"/>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pPr>
        <w:pStyle w:val="ListParagraph"/>
      </w:pPr>
      <w:r>
        <w:t>Thư giới thiệu phải có những nhận xét, đánh giá về năng lực và phẩm chất của người dự tuyển. (Yêu cầu về thư giới thiệu  - Phụ lục V - xem tại website  https://tuyensinh.ptit.edu.vn).</w:t>
      </w:r>
    </w:p>
    <w:p>
      <w:pPr>
        <w:pStyle w:val="Heading5"/>
      </w:pPr>
      <w:r>
        <w:t xml:space="preserve">1.1.1.7. Cam kết </w:t>
      </w:r>
    </w:p>
    <w:p>
      <w:pPr>
        <w:pStyle w:val="ListParagraph"/>
      </w:pPr>
      <w:r>
        <w:t xml:space="preserve">Cam kết thực hiện các nghĩa vụ tài chính đối với quá trình đào tạo theo quy đ ịnh của Học viện (đóng học phí; hoàn trả kinh phí với nơi đ ã cấp cho qu á trình đào tạo nếu không ho àn thành luận án tiến sĩ).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