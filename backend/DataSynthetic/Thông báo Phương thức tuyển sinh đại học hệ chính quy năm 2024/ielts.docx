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IELTS</w:t>
      </w:r>
    </w:p>
    <w:p>
      <w:pPr>
        <w:pStyle w:val="ListParagraph"/>
      </w:pPr>
      <w:r>
        <w:t>7.5 - 9.0 tương đương điểm quy đổi 10 điểm</w:t>
      </w:r>
    </w:p>
    <w:p>
      <w:pPr>
        <w:pStyle w:val="ListParagraph"/>
      </w:pPr>
      <w:r>
        <w:t>7.0 tương đương điểm quy đổi 9.5 điểm</w:t>
      </w:r>
    </w:p>
    <w:p>
      <w:pPr>
        <w:pStyle w:val="ListParagraph"/>
      </w:pPr>
      <w:r>
        <w:t>6.5 tương đương điểm quy đổi 9.0 điểm</w:t>
      </w:r>
    </w:p>
    <w:p>
      <w:pPr>
        <w:pStyle w:val="ListParagraph"/>
      </w:pPr>
      <w:r>
        <w:t>6.0 tương đương điểm quy đổi 8.5 điểm</w:t>
      </w:r>
    </w:p>
    <w:p>
      <w:pPr>
        <w:pStyle w:val="ListParagraph"/>
      </w:pPr>
      <w:r>
        <w:t>5.5 tương đương điểm quy đổi 8.0 điểm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