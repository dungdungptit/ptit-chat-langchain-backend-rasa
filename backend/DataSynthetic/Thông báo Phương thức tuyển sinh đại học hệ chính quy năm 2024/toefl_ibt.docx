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5"/>
      </w:pPr>
      <w:r>
        <w:t>TOEFL iBT</w:t>
      </w:r>
    </w:p>
    <w:p>
      <w:pPr>
        <w:pStyle w:val="ListParagraph"/>
      </w:pPr>
      <w:r>
        <w:t>Từ 102 điểm trở lên tương đương điểm quy đổi 10 điểm</w:t>
      </w:r>
    </w:p>
    <w:p>
      <w:pPr>
        <w:pStyle w:val="ListParagraph"/>
      </w:pPr>
      <w:r>
        <w:t>90 - 101 tương đương điểm quy đổi 9.5 điểm</w:t>
      </w:r>
    </w:p>
    <w:p>
      <w:pPr>
        <w:pStyle w:val="ListParagraph"/>
      </w:pPr>
      <w:r>
        <w:t>79 - 89 tương đương điểm quy đổi 9.0 điểm</w:t>
      </w:r>
    </w:p>
    <w:p>
      <w:pPr>
        <w:pStyle w:val="ListParagraph"/>
      </w:pPr>
      <w:r>
        <w:t>72 – 78 tương đương điểm quy đổi 8.5 điểm</w:t>
      </w:r>
    </w:p>
    <w:p>
      <w:pPr>
        <w:pStyle w:val="ListParagraph"/>
      </w:pPr>
      <w:r>
        <w:t>61 - 71 tương đương điểm quy đổi 8.0 điểm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