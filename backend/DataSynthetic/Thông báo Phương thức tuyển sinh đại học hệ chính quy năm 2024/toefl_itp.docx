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TOEFL ITP</w:t>
      </w:r>
    </w:p>
    <w:p>
      <w:pPr>
        <w:pStyle w:val="ListParagraph"/>
      </w:pPr>
      <w:r>
        <w:t>Từ 627 điểm trở lên tương đương điểm quy đổi 10 điểm</w:t>
      </w:r>
    </w:p>
    <w:p>
      <w:pPr>
        <w:pStyle w:val="ListParagraph"/>
      </w:pPr>
      <w:r>
        <w:t>590 - 626 tương đương điểm quy đổi 9.5 điểm</w:t>
      </w:r>
    </w:p>
    <w:p>
      <w:pPr>
        <w:pStyle w:val="ListParagraph"/>
      </w:pPr>
      <w:r>
        <w:t>561 - 589 tương đương điểm quy đổi 9.0 điểm</w:t>
      </w:r>
    </w:p>
    <w:p>
      <w:pPr>
        <w:pStyle w:val="ListParagraph"/>
      </w:pPr>
      <w:r>
        <w:t>543 - 560 tương đương điểm quy đổi 8.5 điểm</w:t>
      </w:r>
    </w:p>
    <w:p>
      <w:pPr>
        <w:pStyle w:val="ListParagraph"/>
      </w:pPr>
      <w:r>
        <w:t>500 - 542 tương đương điểm quy đổi 8.0 điểm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