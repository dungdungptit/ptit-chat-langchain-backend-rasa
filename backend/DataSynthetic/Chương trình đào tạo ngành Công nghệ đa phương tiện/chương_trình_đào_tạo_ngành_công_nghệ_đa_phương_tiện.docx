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đa phương tiện  </w:t>
      </w:r>
    </w:p>
    <w:p>
      <w:pPr>
        <w:pStyle w:val="Normal"/>
      </w:pPr>
      <w:r>
        <w:t xml:space="preserve">(Quyết định số 732/QĐ-HV ngày  02/10/2020  về việc ban hành Chương trình giáo dục đại học ngành Công nghệ đa phương tiện  - trình độ đại học hệ chính quy ) </w:t>
      </w:r>
    </w:p>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 nh của pháp luật.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 xml:space="preserve">b. Đối với phương thức xét tuyển dựa vào kết quả thi THPT năm 2022 </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Heading2"/>
      </w:pPr>
      <w:r>
        <w:t xml:space="preserve">2. MỤC TIÊU, KIẾN THỨC, KỸ NĂNG, TRÌNH ĐỘ NGOẠI NGỮ ĐẠT ĐƯỢC  </w:t>
      </w:r>
    </w:p>
    <w:p>
      <w:pPr>
        <w:pStyle w:val="Heading3"/>
      </w:pPr>
      <w:r>
        <w:t>2.1. Kiến thức</w:t>
      </w:r>
    </w:p>
    <w:p>
      <w:pPr>
        <w:pStyle w:val="Normal"/>
      </w:pPr>
      <w:r>
        <w:t xml:space="preserve">Chương trình trang bị cho sinh viên những kiến thức cụ thể sau:  </w:t>
      </w:r>
    </w:p>
    <w:p>
      <w:pPr>
        <w:pStyle w:val="ListParagraph"/>
      </w:pPr>
      <w:r>
        <w:t xml:space="preserve">Kiến thức giáo dục đại cương:  Sinh viên được trang bị các kiến thức giáo dục đại cương về Lý luận của Chủ nghĩa Mác Lênin và Tư tưởng Hồ Chí Minh, Khoa học tự nhiên, Khoa học xã hội và nhân văn.  </w:t>
      </w:r>
    </w:p>
    <w:p>
      <w:pPr>
        <w:pStyle w:val="ListParagraph"/>
      </w:pPr>
      <w:r>
        <w:t xml:space="preserve">Kiến thức cơ sở ngành và ngành:  Sinh viên được trang bị những kiến thức nền tảng của ngành học Công nghệ Đa phương tiện bao gồm:  </w:t>
      </w:r>
    </w:p>
    <w:p>
      <w:pPr>
        <w:pStyle w:val="ListParagraph"/>
      </w:pPr>
      <w:r>
        <w:t xml:space="preserve">Các môn học liên quan đến kỹ thuật dựng hình: Kỹ thuật nhiếp ảnh, Kỹ thuật quay phim, Dựng Audio &amp; Video phi tuyến.  </w:t>
      </w:r>
    </w:p>
    <w:p>
      <w:pPr>
        <w:pStyle w:val="ListParagraph"/>
      </w:pPr>
      <w:r>
        <w:t xml:space="preserve">Các môn học liên quan đến thiết kế: Cơ sở tạo hình, Mỹ thuật cơ bản, Luật xa gần, Thiết kế đồ họa cơ bản, Thiết kế Website, Thiết kế ứng dụng trên đầu cuối di động, Thiết kế đồ họa đa phương tiện, Thiết kế tương tác đa phương tiện, Kịch bản đa phương tiện.  </w:t>
      </w:r>
    </w:p>
    <w:p>
      <w:pPr>
        <w:pStyle w:val="ListParagraph"/>
      </w:pPr>
      <w:r>
        <w:t xml:space="preserve">Các môn học liên quan đến phát triển ứng dụng: Phân tích thiết kế kiến trúc phần mềm ĐPT, Lập trình hướng đối tượng, Cơ sở dữ liệu, Đồ họa máy tính, Kiến trúc máy tính và hệ điều hành, Ngôn ngữ lập trình Java.  </w:t>
      </w:r>
    </w:p>
    <w:p>
      <w:pPr>
        <w:pStyle w:val="ListParagraph"/>
      </w:pPr>
      <w:r>
        <w:t xml:space="preserve">Các môn học bổ trợ: Nhập môn đa phương tiện, Tổ chức sản xuất sản phẩm đa phương tiện, Bản quyền số.  </w:t>
      </w:r>
    </w:p>
    <w:p>
      <w:pPr>
        <w:pStyle w:val="ListParagraph"/>
      </w:pPr>
      <w:r>
        <w:t xml:space="preserve">Kiến thức chuyên ngành:  Sinh viên sẽ lựa chọn chuyên sâu hướng học tập và nghiên cứu trong phần chuyên ngành, gồm: (1) Chuyên ngành Phát triển ứng dụng đa phương tiện, (2) Chuyên ngành Thiết kế đa phương tiện.  </w:t>
      </w:r>
    </w:p>
    <w:p>
      <w:pPr>
        <w:pStyle w:val="ListParagraph"/>
      </w:pPr>
      <w:r>
        <w:t xml:space="preserve">Phần kiến thức chuyên  ngành Phát triển ứng dụng đa phương tiện trang bị cho sinh viên kiến thức liên quan đến phân tích, xử lý và tích hợp các tài nguyên đa phương tiện. Từ đó sinh viên có thể phát triển các phần mềm ứng dụng đa phương tiện tương tác như Web, Game, ứng dụng thực tại ảo; tạo kỹ xảo âm thanh và hình ảnh trong các lĩnh vực điện ảnh, truyền hình có sử dụng các tài nguyên đa phương tiện.  </w:t>
      </w:r>
    </w:p>
    <w:p>
      <w:pPr>
        <w:pStyle w:val="ListParagraph"/>
      </w:pPr>
      <w:r>
        <w:t xml:space="preserve">Phần kiến thức chuyên ngành Thiết kế Đa phương tiện trang bị cho sinh viên các kiến thức chuyên sâu bao gồm: Nguyên lý và phương p háp thiết kế hình động 2D&amp;3D, Thiết kế UI, Layout (dàn trang), đồ họa chữ trong một số lĩnh vực: Game, thiết bị di động, xuất bản điện tử, tư duy thiết kế và đồ họa chuyển động (motion design).  </w:t>
      </w:r>
    </w:p>
    <w:p>
      <w:pPr>
        <w:pStyle w:val="Normal"/>
      </w:pPr>
    </w:p>
    <w:p>
      <w:pPr>
        <w:pStyle w:val="Heading3"/>
      </w:pPr>
      <w:r>
        <w:t xml:space="preserve">2.2. Kỹ năng  </w:t>
      </w:r>
    </w:p>
    <w:p>
      <w:pPr>
        <w:pStyle w:val="Heading4"/>
      </w:pPr>
      <w:r>
        <w:t>a. Chuyên ngành Phát triển ứng dụng đa phương tiện</w:t>
      </w:r>
    </w:p>
    <w:p>
      <w:pPr>
        <w:pStyle w:val="Normal"/>
      </w:pPr>
      <w:r>
        <w:t xml:space="preserve">Quản lý các dự án phát triển phần mềm ứng dụng đa phương tiện;  </w:t>
      </w:r>
    </w:p>
    <w:p>
      <w:pPr>
        <w:pStyle w:val="Normal"/>
      </w:pPr>
      <w:r>
        <w:t xml:space="preserve">Thiết kế và phát triển các sản phẩm phần mềm đa phương tiện tương tác bao gồm:  </w:t>
      </w:r>
    </w:p>
    <w:p>
      <w:pPr>
        <w:pStyle w:val="Normal"/>
      </w:pPr>
      <w:r>
        <w:t xml:space="preserve">▪ Các hệ thống Website;  </w:t>
      </w:r>
    </w:p>
    <w:p>
      <w:pPr>
        <w:pStyle w:val="Normal"/>
      </w:pPr>
      <w:r>
        <w:t xml:space="preserve">▪ Game;  </w:t>
      </w:r>
    </w:p>
    <w:p>
      <w:pPr>
        <w:pStyle w:val="Normal"/>
      </w:pPr>
      <w:r>
        <w:t xml:space="preserve">▪ Các ứng dụng trên đầu cuối di động;  </w:t>
      </w:r>
    </w:p>
    <w:p>
      <w:pPr>
        <w:pStyle w:val="Normal"/>
      </w:pPr>
      <w:r>
        <w:t xml:space="preserve">▪ Các ứng dụng thực tại ảo;  </w:t>
      </w:r>
    </w:p>
    <w:p>
      <w:pPr>
        <w:pStyle w:val="Normal"/>
      </w:pPr>
      <w:r>
        <w:t xml:space="preserve">▪ Hệ thống thương mại điện tử.  </w:t>
      </w:r>
    </w:p>
    <w:p>
      <w:pPr>
        <w:pStyle w:val="Heading4"/>
      </w:pPr>
      <w:r>
        <w:t>b. Chuyên ngành Thiết kế đa phương tiện</w:t>
      </w:r>
    </w:p>
    <w:p>
      <w:pPr>
        <w:pStyle w:val="Normal"/>
      </w:pPr>
      <w:r>
        <w:t xml:space="preserve">Có các kỹ năng thiết kế:  </w:t>
      </w:r>
    </w:p>
    <w:p>
      <w:pPr>
        <w:pStyle w:val="Normal"/>
      </w:pPr>
      <w:r>
        <w:t xml:space="preserve">▪ Thiết kế nhận diện thương hiệu số;  </w:t>
      </w:r>
    </w:p>
    <w:p>
      <w:pPr>
        <w:pStyle w:val="Normal"/>
      </w:pPr>
      <w:r>
        <w:t xml:space="preserve">▪ Thiết kế các loại hình nội dung số trên các nền tảng mạng và các loại hình dịch </w:t>
      </w:r>
    </w:p>
    <w:p>
      <w:pPr>
        <w:pStyle w:val="Normal"/>
      </w:pPr>
      <w:r>
        <w:t xml:space="preserve">vụ khác nhau;  </w:t>
      </w:r>
    </w:p>
    <w:p>
      <w:pPr>
        <w:pStyle w:val="Normal"/>
      </w:pPr>
      <w:r>
        <w:t xml:space="preserve">▪ Thiết kế giao diện website ; </w:t>
      </w:r>
    </w:p>
    <w:p>
      <w:pPr>
        <w:pStyle w:val="Normal"/>
      </w:pPr>
      <w:r>
        <w:t xml:space="preserve">▪ Thiết kế giao di ện ứng dụng trên thiết bị di động ; </w:t>
      </w:r>
    </w:p>
    <w:p>
      <w:pPr>
        <w:pStyle w:val="Normal"/>
      </w:pPr>
      <w:r>
        <w:t xml:space="preserve">▪ Thiết kế đồ họa game ; </w:t>
      </w:r>
    </w:p>
    <w:p>
      <w:pPr>
        <w:pStyle w:val="Normal"/>
      </w:pPr>
      <w:r>
        <w:t xml:space="preserve">▪ Thiết kế các loại hình sản phẩm sử dụng đồ họa tĩnh và động 2D và 3D ; </w:t>
      </w:r>
    </w:p>
    <w:p>
      <w:pPr>
        <w:pStyle w:val="Normal"/>
      </w:pPr>
      <w:r>
        <w:t xml:space="preserve">▪ Thiết kế kĩ xảo đa phương tiện . </w:t>
      </w: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nghiệp, tư duy hệ thống và tư duy phân tích và làm việc hiệu quả trong nhóm (đa ngành), hội nhập được trong môi trường quốc tế.  </w:t>
      </w:r>
    </w:p>
    <w:p>
      <w:pPr>
        <w:pStyle w:val="Heading3"/>
      </w:pPr>
      <w:r>
        <w:t>2.4. Ngoại ngữ Tiếng Anh</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Có khả năng sử dụng tiếng Anh tốt trong các hoạt động li ên quan đến nghề nghiệp được đào tạo.</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 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 g việt. Đặc biệt, sinh viên còn được tham gia các hoạt động nghiên cứu khoa học, các câu lạc bộ do Học viện tổ chức.  </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Heading3"/>
      </w:pPr>
      <w:r>
        <w:t xml:space="preserve">NỘI DUNG CHƯƠNG TRÌNH  </w:t>
      </w:r>
    </w:p>
    <w:p>
      <w:pPr>
        <w:pStyle w:val="Heading4"/>
      </w:pPr>
      <w:r>
        <w:t>4.1. Cấu trúc chương trình</w:t>
      </w:r>
    </w:p>
    <w:p>
      <w:pPr>
        <w:pStyle w:val="ListParagraph"/>
      </w:pPr>
      <w:r>
        <w:t xml:space="preserve">Kiến thức giáo dục đại cương:  40 tín chỉ </w:t>
      </w:r>
    </w:p>
    <w:p>
      <w:pPr>
        <w:pStyle w:val="ListParagraph"/>
      </w:pPr>
      <w:r>
        <w:t>Kiến thức giáo dục chuyên nghiệp: 103 tín chỉ trong đó:</w:t>
      </w:r>
    </w:p>
    <w:p>
      <w:pPr>
        <w:pStyle w:val="ListParagraph"/>
      </w:pPr>
      <w:r>
        <w:t>Kiến thức cơ sở ngành: 52 tín chỉ</w:t>
      </w:r>
    </w:p>
    <w:p>
      <w:pPr>
        <w:pStyle w:val="ListParagraph"/>
      </w:pPr>
      <w:r>
        <w:t xml:space="preserve">Kiến thức chuyên sâu: 42 tín chỉ  </w:t>
      </w:r>
    </w:p>
    <w:p>
      <w:pPr>
        <w:pStyle w:val="ListParagraph"/>
      </w:pPr>
      <w:r>
        <w:t>Thực hành chuyên sâu:  4 tín chỉ</w:t>
      </w:r>
    </w:p>
    <w:p>
      <w:pPr>
        <w:pStyle w:val="ListParagraph"/>
      </w:pPr>
      <w:r>
        <w:t>Thực tập và tốt nghiệp:  12 tín chỉ</w:t>
      </w:r>
    </w:p>
    <w:p>
      <w:pPr>
        <w:pStyle w:val="ListParagraph"/>
      </w:pPr>
      <w:r>
        <w:t>Tổng cộng:  150 tín chỉ</w:t>
      </w: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ListParagraph"/>
      </w:pPr>
      <w:r>
        <w:t xml:space="preserve">Điều  kiện để đăng ký học học phần tiếng Anh Course 1 trong chương trình là sinh viên phải đạt trình độ tiếng Anh từ 150 điểm theo bài thì TOEIC Placement test trở lên; các thí sinh chưa đạt mức điểm trên sẽ phải hoàn thành học phần tiếng Anh bổ trợ Course 0 (mã BAS1156).  </w:t>
      </w:r>
    </w:p>
    <w:p>
      <w:pPr>
        <w:pStyle w:val="Normal"/>
      </w:pPr>
    </w:p>
    <w:p>
      <w:pPr>
        <w:pStyle w:val="Heading5"/>
      </w:pPr>
      <w:r>
        <w:t xml:space="preserve">4.2.2.  Khối kiến thức cơ bản nhóm ngành   </w:t>
      </w:r>
    </w:p>
    <w:p>
      <w:pPr>
        <w:pStyle w:val="Normal"/>
      </w:pPr>
    </w:p>
    <w:p>
      <w:pPr>
        <w:pStyle w:val="Normal"/>
      </w:pPr>
    </w:p>
    <w:p>
      <w:pPr>
        <w:pStyle w:val="Heading5"/>
      </w:pPr>
      <w:r>
        <w:t xml:space="preserve">4.2.3. Khối kiến thức giáo dục chuyên nghiệp   </w:t>
      </w:r>
    </w:p>
    <w:p>
      <w:pPr>
        <w:pStyle w:val="Heading6"/>
      </w:pPr>
      <w:r>
        <w:t xml:space="preserve">4.2.3.1. Kiến thức cơ sở ngành  </w:t>
      </w:r>
    </w:p>
    <w:p>
      <w:pPr>
        <w:pStyle w:val="Normal"/>
      </w:pPr>
      <w:r>
        <w:t xml:space="preserve"> </w:t>
      </w:r>
    </w:p>
    <w:p>
      <w:pPr>
        <w:pStyle w:val="Normal"/>
      </w:pPr>
      <w:r>
        <w:t xml:space="preserve"> </w:t>
      </w:r>
    </w:p>
    <w:p>
      <w:pPr>
        <w:pStyle w:val="Normal"/>
      </w:pPr>
    </w:p>
    <w:p>
      <w:pPr>
        <w:pStyle w:val="Heading6"/>
      </w:pPr>
      <w:r>
        <w:t xml:space="preserve">4.2.3.2. Kiến thức chuyên ngành  </w:t>
      </w:r>
    </w:p>
    <w:p>
      <w:pPr>
        <w:pStyle w:val="Heading7"/>
      </w:pPr>
      <w:r>
        <w:t xml:space="preserve">Chuyên ngành Phát triển ứng dụng đa phương tiện  </w:t>
      </w:r>
    </w:p>
    <w:p>
      <w:pPr>
        <w:pStyle w:val="Normal"/>
      </w:pPr>
      <w:r>
        <w:t xml:space="preserve"> </w:t>
      </w:r>
    </w:p>
    <w:p>
      <w:pPr>
        <w:pStyle w:val="Normal"/>
      </w:pPr>
      <w:r>
        <w:t xml:space="preserve"> </w:t>
      </w:r>
    </w:p>
    <w:p>
      <w:pPr>
        <w:pStyle w:val="Normal"/>
      </w:pPr>
    </w:p>
    <w:p>
      <w:pPr>
        <w:pStyle w:val="Heading7"/>
      </w:pPr>
      <w:r>
        <w:t xml:space="preserve">Chuyên ngành Thiết kế đa phương tiện  </w:t>
      </w:r>
    </w:p>
    <w:p>
      <w:pPr>
        <w:pStyle w:val="Normal"/>
      </w:pPr>
      <w:r>
        <w:t xml:space="preserve"> </w:t>
      </w:r>
    </w:p>
    <w:p>
      <w:pPr>
        <w:pStyle w:val="Normal"/>
      </w:pPr>
    </w:p>
    <w:p>
      <w:pPr>
        <w:pStyle w:val="Heading6"/>
      </w:pPr>
      <w:r>
        <w:t xml:space="preserve">4.2.3.3.  Thực hành chuyên sâu </w:t>
      </w:r>
    </w:p>
    <w:p>
      <w:pPr>
        <w:pStyle w:val="ListParagraph"/>
      </w:pPr>
      <w:r>
        <w:t xml:space="preserve">Thực hành chuyên sâu (MUL1482):    4TC  </w:t>
      </w:r>
    </w:p>
    <w:p>
      <w:pPr>
        <w:pStyle w:val="Heading6"/>
      </w:pPr>
      <w:r>
        <w:t xml:space="preserve">4.2.3.4.  Thực tập tốt nghiệp </w:t>
      </w:r>
    </w:p>
    <w:p>
      <w:pPr>
        <w:pStyle w:val="ListParagraph"/>
      </w:pPr>
      <w:r>
        <w:t xml:space="preserve">Thực tập tốt nghiệp (6TC) và Đồ án tốt nghiệp (6TC) hoặc các học phần thay thế tốt nghiệp.  </w:t>
      </w:r>
    </w:p>
    <w:p>
      <w:pPr>
        <w:pStyle w:val="Normal"/>
      </w:pPr>
      <w:r>
        <w:t xml:space="preserve"> </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ListParagraph"/>
      </w:pPr>
      <w:r>
        <w:t xml:space="preserve">Có thể trở thành các lập trình viên, phát triển ứng dụng, thiết kế và triển khai các ứng dụng và sản phẩm đa phương tiện.  </w:t>
      </w:r>
    </w:p>
    <w:p>
      <w:pPr>
        <w:pStyle w:val="ListParagraph"/>
      </w:pPr>
      <w:r>
        <w:t xml:space="preserve">Có thể tự tạo lập doanh nghiệp và tìm kiếm cơ hội kinh doanh các sản phẩm đa phương tiện.  </w:t>
      </w:r>
    </w:p>
    <w:p>
      <w:pPr>
        <w:pStyle w:val="ListParagraph"/>
      </w:pPr>
      <w:r>
        <w:t xml:space="preserve">Có thể trở thành cán bộ nghiên cứu, cán bộ giảng dạy về lĩnh vực đa phương tiện tại các Viện, Trung tâm nghiên cứu và các cơ sở đào tạo;  </w:t>
      </w:r>
    </w:p>
    <w:p>
      <w:pPr>
        <w:pStyle w:val="ListParagraph"/>
      </w:pPr>
      <w:r>
        <w:t xml:space="preserve">Có thể tiếp tục học tiếp lên trình độ Sau đại học trong nước hoặc ở nước ngoài.  </w:t>
      </w:r>
    </w:p>
    <w:p>
      <w:pPr>
        <w:pStyle w:val="Normal"/>
      </w:pPr>
      <w:r>
        <w:t xml:space="preserve">Sinh viên có thể làm việc tại các đơn vị:  </w:t>
      </w:r>
    </w:p>
    <w:p>
      <w:pPr>
        <w:pStyle w:val="ListParagraph"/>
      </w:pPr>
      <w:r>
        <w:t xml:space="preserve">Bộ Thông tin Truyền thông, Đài phát thanh và truyền hình, Cơ quan Báo chí,…  </w:t>
      </w:r>
    </w:p>
    <w:p>
      <w:pPr>
        <w:pStyle w:val="ListParagraph"/>
      </w:pPr>
      <w:r>
        <w:t xml:space="preserve">Các Tổng công ty, Tập đoàn hoạt động trong lĩnh vực CNTT, Truyền  thông và Thiết kế Quảng cáo, Điện ảnh, Truyền hình, công ty game và các công ty liên quan đến phát triển và ứng dụng các loại hình công nghệ và nội dung đa phương tiện hiện nay ; </w:t>
      </w:r>
    </w:p>
    <w:p>
      <w:pPr>
        <w:pStyle w:val="ListParagraph"/>
      </w:pPr>
      <w:r>
        <w:t xml:space="preserve">Các Viện nghiên cứu hoặc các trường đại học, cao đẳng …  </w:t>
      </w:r>
    </w:p>
    <w:p>
      <w:pPr>
        <w:pStyle w:val="Normal"/>
      </w:pPr>
      <w:r>
        <w:t xml:space="preserve"> Với các vị trí công việc cụ thể là:  </w:t>
      </w:r>
    </w:p>
    <w:p>
      <w:pPr>
        <w:pStyle w:val="ListParagraph"/>
      </w:pPr>
      <w:r>
        <w:t xml:space="preserve">Kỹ sư thiết kế và phát tri ển phần mềm (game, web, ứng dụng di đ ộng,…);   </w:t>
      </w:r>
    </w:p>
    <w:p>
      <w:pPr>
        <w:pStyle w:val="ListParagraph"/>
      </w:pPr>
      <w:r>
        <w:t xml:space="preserve">Chuyên viên thiết kế, tư vấn thiết kế trong các công ty, các xưởng thiết kế, công ty quảng cáo, marketing, truyền hình, trò chơi (game), công ty truyền thông và tổ chức sự kiện, các toà soạn, cơ quan truyền hình, báo chí, …  </w:t>
      </w:r>
    </w:p>
    <w:p>
      <w:pPr>
        <w:pStyle w:val="ListParagraph"/>
      </w:pPr>
      <w:r>
        <w:t xml:space="preserve">Chuyên gia 2D, 3D, hiệu ứng hình ảnh, Giám đốc sáng tạo, …  </w:t>
      </w:r>
    </w:p>
    <w:p>
      <w:pPr>
        <w:pStyle w:val="ListParagraph"/>
      </w:pPr>
      <w:r>
        <w:t xml:space="preserve">Giảng dạy trong các trường học, trung tâm hoặc câu lạc bộ và tự khởi nghiệp trong lĩnh vực phát triển các loại hình nội dung số.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