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Phát triển ứng dụng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