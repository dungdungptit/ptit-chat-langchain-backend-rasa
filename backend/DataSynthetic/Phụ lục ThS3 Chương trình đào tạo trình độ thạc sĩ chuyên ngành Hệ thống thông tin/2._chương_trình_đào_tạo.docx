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2. CHƯƠNG TRÌNH ĐÀO TẠO  </w:t>
      </w:r>
    </w:p>
    <w:p>
      <w:pPr>
        <w:pStyle w:val="Heading4"/>
      </w:pPr>
      <w:r>
        <w:t xml:space="preserve">2.1. Thời lượng các khối kiến thức  </w:t>
      </w:r>
    </w:p>
    <w:p>
      <w:pPr>
        <w:pStyle w:val="Heading5"/>
      </w:pPr>
      <w:r>
        <w:t xml:space="preserve">I.Khối kiến thức chung  </w:t>
      </w:r>
    </w:p>
    <w:p>
      <w:pPr>
        <w:pStyle w:val="Normal"/>
      </w:pPr>
      <w:r>
        <w:t xml:space="preserve">Định hướng ứng dụng: 7 tín chỉ  </w:t>
      </w:r>
    </w:p>
    <w:p>
      <w:pPr>
        <w:pStyle w:val="Normal"/>
      </w:pPr>
      <w:r>
        <w:t xml:space="preserve">Định hướng nghiên cứu: 7 tín chỉ  </w:t>
      </w:r>
    </w:p>
    <w:p>
      <w:pPr>
        <w:pStyle w:val="ListParagraph"/>
      </w:pPr>
      <w:r>
        <w:t xml:space="preserve">1.Triết học  </w:t>
      </w:r>
    </w:p>
    <w:p>
      <w:pPr>
        <w:pStyle w:val="ListParagraph"/>
      </w:pPr>
      <w:r>
        <w:t xml:space="preserve">Định hướng ứng dụng: 3 tín chỉ </w:t>
      </w:r>
    </w:p>
    <w:p>
      <w:pPr>
        <w:pStyle w:val="ListParagraph"/>
      </w:pPr>
      <w:r>
        <w:t xml:space="preserve">Định hướng nghiên cứu: 3 tín chỉ  </w:t>
      </w:r>
    </w:p>
    <w:p>
      <w:pPr>
        <w:pStyle w:val="ListParagraph"/>
      </w:pPr>
      <w:r>
        <w:t xml:space="preserve">2 Phương pháp nghiên cứu khoa học  </w:t>
      </w:r>
    </w:p>
    <w:p>
      <w:pPr>
        <w:pStyle w:val="ListParagraph"/>
      </w:pPr>
      <w:r>
        <w:t xml:space="preserve">Định hướng ứng dụng:2 tín chỉ  </w:t>
      </w:r>
    </w:p>
    <w:p>
      <w:pPr>
        <w:pStyle w:val="ListParagraph"/>
      </w:pPr>
      <w:r>
        <w:t xml:space="preserve">Định hướng nghiên cứu: 2 tín chỉ  </w:t>
      </w:r>
    </w:p>
    <w:p>
      <w:pPr>
        <w:pStyle w:val="ListParagraph"/>
      </w:pPr>
      <w:r>
        <w:t xml:space="preserve">3 Công cụ toán chuyên ngành  </w:t>
      </w:r>
    </w:p>
    <w:p>
      <w:pPr>
        <w:pStyle w:val="ListParagraph"/>
      </w:pPr>
      <w:r>
        <w:t xml:space="preserve">Định hướng ứng dụng:2 tín chỉ  </w:t>
      </w:r>
    </w:p>
    <w:p>
      <w:pPr>
        <w:pStyle w:val="ListParagraph"/>
      </w:pPr>
      <w:r>
        <w:t xml:space="preserve">Định hướng nghiên cứu: 2 tín chỉ  </w:t>
      </w:r>
    </w:p>
    <w:p>
      <w:pPr>
        <w:pStyle w:val="Heading5"/>
      </w:pPr>
      <w:r>
        <w:t xml:space="preserve">II Khối kiến thức cơ sở  </w:t>
      </w:r>
    </w:p>
    <w:p>
      <w:pPr>
        <w:pStyle w:val="Normal"/>
      </w:pPr>
      <w:r>
        <w:t xml:space="preserve">Định hướng ứng dụng: 10 tín chỉ  </w:t>
      </w:r>
    </w:p>
    <w:p>
      <w:pPr>
        <w:pStyle w:val="Normal"/>
      </w:pPr>
      <w:r>
        <w:t xml:space="preserve">Định hướng nghiên cứu: 12 tín chỉ  </w:t>
      </w:r>
    </w:p>
    <w:p>
      <w:pPr>
        <w:pStyle w:val="ListParagraph"/>
      </w:pPr>
      <w:r>
        <w:t xml:space="preserve">II.1 Các học phần bắt buộc  </w:t>
      </w:r>
    </w:p>
    <w:p>
      <w:pPr>
        <w:pStyle w:val="ListParagraph"/>
      </w:pPr>
      <w:r>
        <w:t xml:space="preserve">Định hướng ứng dụng: 4 tín chỉ  </w:t>
      </w:r>
    </w:p>
    <w:p>
      <w:pPr>
        <w:pStyle w:val="ListParagraph"/>
      </w:pPr>
      <w:r>
        <w:t xml:space="preserve">Định hướng nghiên cứu: 4 tín chỉ   </w:t>
      </w:r>
    </w:p>
    <w:p>
      <w:pPr>
        <w:pStyle w:val="ListParagraph"/>
      </w:pPr>
      <w:r>
        <w:t xml:space="preserve">II.2 Các học phần tự chọn  </w:t>
      </w:r>
    </w:p>
    <w:p>
      <w:pPr>
        <w:pStyle w:val="ListParagraph"/>
      </w:pPr>
      <w:r>
        <w:t xml:space="preserve">Định hướng ứng dụng: 6 tín chỉ  </w:t>
      </w:r>
    </w:p>
    <w:p>
      <w:pPr>
        <w:pStyle w:val="ListParagraph"/>
      </w:pPr>
      <w:r>
        <w:t xml:space="preserve">Định hướng nghiên cứu: 2 tín chỉ  </w:t>
      </w:r>
    </w:p>
    <w:p>
      <w:pPr>
        <w:pStyle w:val="ListParagraph"/>
      </w:pPr>
      <w:r>
        <w:t xml:space="preserve">II.3 Chuyên đề thạc sĩ 1  </w:t>
      </w:r>
    </w:p>
    <w:p>
      <w:pPr>
        <w:pStyle w:val="ListParagraph"/>
      </w:pPr>
      <w:r>
        <w:t xml:space="preserve">Định hướng ứng dụng: 0 tín chỉ  </w:t>
      </w:r>
    </w:p>
    <w:p>
      <w:pPr>
        <w:pStyle w:val="ListParagraph"/>
      </w:pPr>
      <w:r>
        <w:t xml:space="preserve">Định hướng nghiên cứu: 3 tín chỉ  </w:t>
      </w:r>
    </w:p>
    <w:p>
      <w:pPr>
        <w:pStyle w:val="ListParagraph"/>
      </w:pPr>
      <w:r>
        <w:t xml:space="preserve">II.4 Chuyên đề thạc sĩ 2  </w:t>
      </w:r>
    </w:p>
    <w:p>
      <w:pPr>
        <w:pStyle w:val="ListParagraph"/>
      </w:pPr>
      <w:r>
        <w:t xml:space="preserve">Định hướng ứng dụng: 0 tín chỉ  </w:t>
      </w:r>
    </w:p>
    <w:p>
      <w:pPr>
        <w:pStyle w:val="ListParagraph"/>
      </w:pPr>
      <w:r>
        <w:t xml:space="preserve">Định hướng nghiên cứu: 3 tín chỉ  </w:t>
      </w:r>
    </w:p>
    <w:p>
      <w:pPr>
        <w:pStyle w:val="Heading5"/>
      </w:pPr>
      <w:r>
        <w:t xml:space="preserve">III Khối kiến thức chuyên ngành  </w:t>
      </w:r>
    </w:p>
    <w:p>
      <w:pPr>
        <w:pStyle w:val="ListParagraph"/>
      </w:pPr>
      <w:r>
        <w:t xml:space="preserve">Định hướng ứng dụng: 18 tín chỉ  </w:t>
      </w:r>
    </w:p>
    <w:p>
      <w:pPr>
        <w:pStyle w:val="ListParagraph"/>
      </w:pPr>
      <w:r>
        <w:t xml:space="preserve">Định hướng nghiên cứu: 18 tín chỉ  </w:t>
      </w:r>
    </w:p>
    <w:p>
      <w:pPr>
        <w:pStyle w:val="ListParagraph"/>
      </w:pPr>
      <w:r>
        <w:t xml:space="preserve">III.1 Các học phần bắt buộc  </w:t>
      </w:r>
    </w:p>
    <w:p>
      <w:pPr>
        <w:pStyle w:val="ListParagraph"/>
      </w:pPr>
      <w:r>
        <w:t xml:space="preserve">Định hướng ứng dụng: 8 tín chỉ  </w:t>
      </w:r>
    </w:p>
    <w:p>
      <w:pPr>
        <w:pStyle w:val="ListParagraph"/>
      </w:pPr>
      <w:r>
        <w:t xml:space="preserve">Định hướng nghiên cứu: 8 tín chỉ  </w:t>
      </w:r>
    </w:p>
    <w:p>
      <w:pPr>
        <w:pStyle w:val="ListParagraph"/>
      </w:pPr>
      <w:r>
        <w:t xml:space="preserve">III.2 Các học phần tự chọn  </w:t>
      </w:r>
    </w:p>
    <w:p>
      <w:pPr>
        <w:pStyle w:val="ListParagraph"/>
      </w:pPr>
      <w:r>
        <w:t xml:space="preserve">Định hướng ứng dụng: 10 tín chỉ  </w:t>
      </w:r>
    </w:p>
    <w:p>
      <w:pPr>
        <w:pStyle w:val="ListParagraph"/>
      </w:pPr>
      <w:r>
        <w:t xml:space="preserve">Định hướng nghiên cứu: 4 tín chỉ </w:t>
      </w:r>
    </w:p>
    <w:p>
      <w:pPr>
        <w:pStyle w:val="ListParagraph"/>
      </w:pPr>
      <w:r>
        <w:t xml:space="preserve">III.3 Chuyên đề thạc sĩ 3  </w:t>
      </w:r>
    </w:p>
    <w:p>
      <w:pPr>
        <w:pStyle w:val="ListParagraph"/>
      </w:pPr>
      <w:r>
        <w:t xml:space="preserve">Định hướng ứng dụng: 0 tín chỉ  </w:t>
      </w:r>
    </w:p>
    <w:p>
      <w:pPr>
        <w:pStyle w:val="ListParagraph"/>
      </w:pPr>
      <w:r>
        <w:t xml:space="preserve">Định hướng nghiên cứu: 3 tín chỉ  </w:t>
      </w:r>
    </w:p>
    <w:p>
      <w:pPr>
        <w:pStyle w:val="ListParagraph"/>
      </w:pPr>
      <w:r>
        <w:t xml:space="preserve">III.4  Chuyên đề thạc sĩ 4  </w:t>
      </w:r>
    </w:p>
    <w:p>
      <w:pPr>
        <w:pStyle w:val="ListParagraph"/>
      </w:pPr>
      <w:r>
        <w:t xml:space="preserve">Định hướng ứng dụng: 0 tín chỉ  </w:t>
      </w:r>
    </w:p>
    <w:p>
      <w:pPr>
        <w:pStyle w:val="ListParagraph"/>
      </w:pPr>
      <w:r>
        <w:t xml:space="preserve">Định hướng nghiên cứu: 3 tín chỉ  </w:t>
      </w:r>
    </w:p>
    <w:p>
      <w:pPr>
        <w:pStyle w:val="Heading5"/>
      </w:pPr>
      <w:r>
        <w:t xml:space="preserve">IV Thực tập  </w:t>
      </w:r>
    </w:p>
    <w:p>
      <w:pPr>
        <w:pStyle w:val="Normal"/>
      </w:pPr>
      <w:r>
        <w:t xml:space="preserve">Định hướng ứng dụng: 7 tín chỉ   </w:t>
      </w:r>
    </w:p>
    <w:p>
      <w:pPr>
        <w:pStyle w:val="Normal"/>
      </w:pPr>
      <w:r>
        <w:t xml:space="preserve">Định hướng nghiên cứu: 0 tín chỉ  </w:t>
      </w:r>
    </w:p>
    <w:p>
      <w:pPr>
        <w:pStyle w:val="Heading5"/>
      </w:pPr>
      <w:r>
        <w:t xml:space="preserve">V Đề án Luận văn  </w:t>
      </w:r>
    </w:p>
    <w:p>
      <w:pPr>
        <w:pStyle w:val="Normal"/>
      </w:pPr>
      <w:r>
        <w:t xml:space="preserve">Định hướng ứng dụng: 9 tín chỉ  </w:t>
      </w:r>
    </w:p>
    <w:p>
      <w:pPr>
        <w:pStyle w:val="Normal"/>
      </w:pPr>
      <w:r>
        <w:t xml:space="preserve">Định hướng nghiên cứu: 14 tín chỉ  </w:t>
      </w:r>
    </w:p>
    <w:p>
      <w:pPr>
        <w:pStyle w:val="Heading5"/>
      </w:pPr>
      <w:r>
        <w:t xml:space="preserve">Tổng cộng  </w:t>
      </w:r>
    </w:p>
    <w:p>
      <w:pPr>
        <w:pStyle w:val="Normal"/>
      </w:pPr>
      <w:r>
        <w:t xml:space="preserve">Định hướng ứng dụng: 51 tín chỉ  </w:t>
      </w:r>
    </w:p>
    <w:p>
      <w:pPr>
        <w:pStyle w:val="Normal"/>
      </w:pPr>
      <w:r>
        <w:t xml:space="preserve">Định hướng nghiên cứu: 51 tín chỉ  </w:t>
      </w:r>
    </w:p>
    <w:p>
      <w:pPr>
        <w:pStyle w:val="Normal"/>
      </w:pPr>
    </w:p>
    <w:p>
      <w:pPr>
        <w:pStyle w:val="Heading4"/>
      </w:pPr>
      <w:r>
        <w:t xml:space="preserve">2.2. Khung chương trình  </w:t>
      </w:r>
    </w:p>
    <w:p>
      <w:pPr>
        <w:pStyle w:val="Heading5"/>
      </w:pPr>
      <w:r>
        <w:t xml:space="preserve">I.Khối kiến thức chung  </w:t>
      </w:r>
    </w:p>
    <w:p>
      <w:pPr>
        <w:pStyle w:val="Normal"/>
      </w:pPr>
      <w:r>
        <w:t xml:space="preserve">Định hướng ứng dụng: 7 tín chỉ  </w:t>
      </w:r>
    </w:p>
    <w:p>
      <w:pPr>
        <w:pStyle w:val="Normal"/>
      </w:pPr>
      <w:r>
        <w:t xml:space="preserve">Định hướng nghiên cứu: 7 tín chỉ  </w:t>
      </w:r>
    </w:p>
    <w:p>
      <w:pPr>
        <w:pStyle w:val="Normal"/>
      </w:pPr>
      <w:r>
        <w:t>1</w:t>
      </w:r>
    </w:p>
    <w:p>
      <w:pPr>
        <w:pStyle w:val="Normal"/>
      </w:pPr>
      <w:r>
        <w:t xml:space="preserve">Mã học phần: BAS4101  </w:t>
      </w:r>
    </w:p>
    <w:p>
      <w:pPr>
        <w:pStyle w:val="Normal"/>
      </w:pPr>
      <w:r>
        <w:t xml:space="preserve">Tên học phần (Tiếng Việt và tiếng Anh): Triết học Philosophy 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3 </w:t>
      </w:r>
    </w:p>
    <w:p>
      <w:pPr>
        <w:pStyle w:val="Normal"/>
      </w:pPr>
      <w:r>
        <w:t xml:space="preserve">Định hướng nghiên cứu: 3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ab/>
        <w:t>Lý thuyết: 30</w:t>
      </w:r>
    </w:p>
    <w:p>
      <w:pPr>
        <w:pStyle w:val="Normal"/>
      </w:pPr>
      <w:r>
        <w:tab/>
        <w:t>Thực hành/Bài tập/Thảo luận: 15</w:t>
      </w:r>
    </w:p>
    <w:p>
      <w:pPr>
        <w:pStyle w:val="Normal"/>
      </w:pPr>
      <w:r>
        <w:tab/>
        <w:t>Tự học: 135</w:t>
      </w:r>
    </w:p>
    <w:p>
      <w:pPr>
        <w:pStyle w:val="Normal"/>
      </w:pPr>
      <w:r>
        <w:t xml:space="preserve">Ghi chú: Theo quy định của Bộ GD&amp;ĐT  </w:t>
      </w:r>
    </w:p>
    <w:p>
      <w:pPr>
        <w:pStyle w:val="Normal"/>
      </w:pPr>
      <w:r>
        <w:t xml:space="preserve">2 </w:t>
      </w:r>
    </w:p>
    <w:p>
      <w:pPr>
        <w:pStyle w:val="Normal"/>
      </w:pPr>
      <w:r>
        <w:t xml:space="preserve">Mã học phần:IGF4101 </w:t>
      </w:r>
    </w:p>
    <w:p>
      <w:pPr>
        <w:pStyle w:val="Normal"/>
      </w:pPr>
      <w:r>
        <w:t xml:space="preserve">Tên học phần (Tiếng Việt và tiếng Anh): Phương pháp nghiên cứu khoa học Methodology of Scientific Research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3 </w:t>
      </w:r>
    </w:p>
    <w:p>
      <w:pPr>
        <w:pStyle w:val="Normal"/>
      </w:pPr>
      <w:r>
        <w:t>Mã học phần: INT4101</w:t>
      </w:r>
    </w:p>
    <w:p>
      <w:pPr>
        <w:pStyle w:val="Normal"/>
      </w:pPr>
      <w:r>
        <w:t>Tên học phần (Tiếng Việt và tiếng Anh): Công cụ toán cho công nghệ thông tin Mathematic Tools for Information Technology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5"/>
      </w:pPr>
      <w:r>
        <w:t xml:space="preserve">II Khối kiến thức cơ sở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10</w:t>
      </w:r>
    </w:p>
    <w:p>
      <w:pPr>
        <w:pStyle w:val="Normal"/>
      </w:pPr>
      <w:r>
        <w:t>Định hướng nghiên cứu: 12</w:t>
      </w:r>
    </w:p>
    <w:p>
      <w:pPr>
        <w:pStyle w:val="Heading6"/>
      </w:pPr>
      <w:r>
        <w:t xml:space="preserve">II.1 Các học phần bắt buộc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4</w:t>
      </w:r>
    </w:p>
    <w:p>
      <w:pPr>
        <w:pStyle w:val="Normal"/>
      </w:pPr>
      <w:r>
        <w:t xml:space="preserve">Định hướng nghiên cứu: 4     </w:t>
      </w:r>
    </w:p>
    <w:p>
      <w:pPr>
        <w:pStyle w:val="Normal"/>
      </w:pPr>
      <w:r>
        <w:t>4</w:t>
      </w:r>
    </w:p>
    <w:p>
      <w:pPr>
        <w:pStyle w:val="Normal"/>
      </w:pPr>
      <w:r>
        <w:t xml:space="preserve"> Mã học phần: INT4302</w:t>
      </w:r>
    </w:p>
    <w:p>
      <w:pPr>
        <w:pStyle w:val="Normal"/>
      </w:pPr>
      <w:r>
        <w:t>Tên học phần (Tiếng Việt và tiếng Anh): Thuật toán nâng cao Advanced Algorithms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Ghi chú: Học phần trọng tâm </w:t>
      </w:r>
    </w:p>
    <w:p>
      <w:pPr>
        <w:pStyle w:val="Normal"/>
      </w:pPr>
      <w:r>
        <w:t>5</w:t>
      </w:r>
    </w:p>
    <w:p>
      <w:pPr>
        <w:pStyle w:val="Normal"/>
      </w:pPr>
      <w:r>
        <w:t>Mã học phần: BSA4304</w:t>
      </w:r>
    </w:p>
    <w:p>
      <w:pPr>
        <w:pStyle w:val="Normal"/>
      </w:pPr>
      <w:r>
        <w:t>Tên học phần (Tiếng Vệt và tiếng Anh): Trí tuệ nhân tạo Artificial Intelligence</w:t>
      </w:r>
    </w:p>
    <w:p>
      <w:pPr>
        <w:pStyle w:val="Normal"/>
      </w:pPr>
      <w:r>
        <w:t>Số tín chỉ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Ghi chú: Học phần trọng tâm </w:t>
      </w:r>
    </w:p>
    <w:p>
      <w:pPr>
        <w:pStyle w:val="Heading6"/>
      </w:pPr>
      <w:r>
        <w:t xml:space="preserve">II.2 Các học phần tự chọn  </w:t>
      </w:r>
    </w:p>
    <w:p>
      <w:pPr>
        <w:pStyle w:val="Normal"/>
      </w:pPr>
      <w:r>
        <w:t xml:space="preserve">(Định hướng ứng dụng: chọn 03 trong 06 học phần; Định hướng nghiên cứu: chọn 01 trong 06 học phần) 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6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6</w:t>
      </w:r>
    </w:p>
    <w:p>
      <w:pPr>
        <w:pStyle w:val="Normal"/>
      </w:pPr>
      <w:r>
        <w:t>Mã học phần: INT4304</w:t>
      </w:r>
    </w:p>
    <w:p>
      <w:pPr>
        <w:pStyle w:val="Normal"/>
      </w:pPr>
      <w:r>
        <w:t>Tên học phần (Tiếng Việt và tiếng Anh): Trí tuệ nhân tạo Artificial Intelligence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7</w:t>
      </w:r>
    </w:p>
    <w:p>
      <w:pPr>
        <w:pStyle w:val="Normal"/>
      </w:pPr>
      <w:r>
        <w:t>Mã học phần: INT4305</w:t>
      </w:r>
    </w:p>
    <w:p>
      <w:pPr>
        <w:pStyle w:val="Normal"/>
      </w:pPr>
      <w:r>
        <w:t>Tên học phần (Tiếng Việt và tiếng Anh): Khai phá dữ liệu Data Mining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8</w:t>
      </w:r>
    </w:p>
    <w:p>
      <w:pPr>
        <w:pStyle w:val="Normal"/>
      </w:pPr>
      <w:r>
        <w:t>Mã học phần: INT4306</w:t>
      </w:r>
    </w:p>
    <w:p>
      <w:pPr>
        <w:pStyle w:val="Normal"/>
      </w:pPr>
      <w:r>
        <w:t>Tên học phần (Tiếng Việt và tiếng Anh): Kiến trúc máy tính tiên tiến Advanced Computer Architecture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9</w:t>
      </w:r>
    </w:p>
    <w:p>
      <w:pPr>
        <w:pStyle w:val="Normal"/>
      </w:pPr>
      <w:r>
        <w:t>Mã học phần: INT4307</w:t>
      </w:r>
    </w:p>
    <w:p>
      <w:pPr>
        <w:pStyle w:val="Normal"/>
      </w:pPr>
      <w:r>
        <w:t>Tên học phần (Tiếng Việt và tiếng Anh): Các mô hình lập trình tiên tiến Advanced Programming Paradigms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10</w:t>
      </w:r>
    </w:p>
    <w:p>
      <w:pPr>
        <w:pStyle w:val="Normal"/>
      </w:pPr>
      <w:r>
        <w:t>Mã học phần: ELE4303</w:t>
      </w:r>
    </w:p>
    <w:p>
      <w:pPr>
        <w:pStyle w:val="Normal"/>
      </w:pPr>
      <w:r>
        <w:t>Tên học phần (Tiếng Việt và tiếng Anh): Mật mã học nâng cao Advanced Cryptography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11</w:t>
      </w:r>
    </w:p>
    <w:p>
      <w:pPr>
        <w:pStyle w:val="Normal"/>
      </w:pPr>
      <w:r>
        <w:t>Mã học phần: TEL4304</w:t>
      </w:r>
    </w:p>
    <w:p>
      <w:pPr>
        <w:pStyle w:val="Normal"/>
      </w:pPr>
      <w:r>
        <w:t>Tên học phần (Tiếng Việt và tiếng Anh): Truyền thông đa phương tiện nâng cao Advanced Multimedia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6"/>
      </w:pPr>
      <w:r>
        <w:t xml:space="preserve">II.3 </w:t>
      </w:r>
    </w:p>
    <w:p>
      <w:pPr>
        <w:pStyle w:val="Normal"/>
      </w:pPr>
      <w:r>
        <w:t>Mã học phần: INT4329</w:t>
      </w:r>
    </w:p>
    <w:p>
      <w:pPr>
        <w:pStyle w:val="Normal"/>
      </w:pPr>
      <w:r>
        <w:t>Tên học phần (Tiếng Việt và tiếng Anh): Chuyên đề thạc sĩ 1 Special Study for Information Systems 1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     </w:t>
      </w:r>
    </w:p>
    <w:p>
      <w:pPr>
        <w:pStyle w:val="Heading6"/>
      </w:pPr>
      <w:r>
        <w:t xml:space="preserve">II.4 </w:t>
      </w:r>
    </w:p>
    <w:p>
      <w:pPr>
        <w:pStyle w:val="Normal"/>
      </w:pPr>
      <w:r>
        <w:t>Mã học phần: INT4330</w:t>
      </w:r>
    </w:p>
    <w:p>
      <w:pPr>
        <w:pStyle w:val="Normal"/>
      </w:pPr>
      <w:r>
        <w:t>Tên học phần (Tiếng Việt và tiếng Anh): Chuyên đề thạc sĩ 2 Special Study for Information Systems 2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     </w:t>
      </w:r>
    </w:p>
    <w:p>
      <w:pPr>
        <w:pStyle w:val="Heading5"/>
      </w:pPr>
      <w:r>
        <w:t xml:space="preserve">III Khối kiến thức chuyên ngành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18</w:t>
      </w:r>
    </w:p>
    <w:p>
      <w:pPr>
        <w:pStyle w:val="Normal"/>
      </w:pPr>
      <w:r>
        <w:t>Định hướng nghiên cứu: 18</w:t>
      </w:r>
    </w:p>
    <w:p>
      <w:pPr>
        <w:pStyle w:val="Heading6"/>
      </w:pPr>
      <w:r>
        <w:t xml:space="preserve">III.1  Các học phần bắt buộc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8</w:t>
      </w:r>
    </w:p>
    <w:p>
      <w:pPr>
        <w:pStyle w:val="Normal"/>
      </w:pPr>
      <w:r>
        <w:t xml:space="preserve">Định hướng nghiên cứu: 8      </w:t>
      </w:r>
    </w:p>
    <w:p>
      <w:pPr>
        <w:pStyle w:val="Normal"/>
      </w:pPr>
      <w:r>
        <w:t>12</w:t>
      </w:r>
    </w:p>
    <w:p>
      <w:pPr>
        <w:pStyle w:val="Normal"/>
      </w:pPr>
      <w:r>
        <w:t>Mã học phần: INT4408</w:t>
      </w:r>
    </w:p>
    <w:p>
      <w:pPr>
        <w:pStyle w:val="Normal"/>
      </w:pPr>
      <w:r>
        <w:t>Tên học phần (Tiếng Việt và tiếng Anh): An toàn thông tin nâng cao Advanced Information Security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13</w:t>
      </w:r>
    </w:p>
    <w:p>
      <w:pPr>
        <w:pStyle w:val="Normal"/>
      </w:pPr>
      <w:r>
        <w:t>Mã học phần: INT4409</w:t>
      </w:r>
    </w:p>
    <w:p>
      <w:pPr>
        <w:pStyle w:val="Normal"/>
      </w:pPr>
      <w:r>
        <w:t>Tên học phần (Tiếng Việt và tiếng Anh): Các hệ thống phân tán Distributed Systems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14</w:t>
      </w:r>
    </w:p>
    <w:p>
      <w:pPr>
        <w:pStyle w:val="Normal"/>
      </w:pPr>
      <w:r>
        <w:t>Mã học phần: INT4410</w:t>
      </w:r>
    </w:p>
    <w:p>
      <w:pPr>
        <w:pStyle w:val="Normal"/>
      </w:pPr>
      <w:r>
        <w:t>Tên học phần (Tiếng Việt và tiếng Anh): Kiến trúc hệ thống thông tin Information System Architecture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15</w:t>
      </w:r>
    </w:p>
    <w:p>
      <w:pPr>
        <w:pStyle w:val="Normal"/>
      </w:pPr>
      <w:r>
        <w:t>Mã học phần: INT4411</w:t>
      </w:r>
    </w:p>
    <w:p>
      <w:pPr>
        <w:pStyle w:val="Normal"/>
      </w:pPr>
      <w:r>
        <w:t>Tên học phần (Tiếng Việt và tiếng Anh): Mạng máy tính và truyền số liệu nâng cao Advanced Computer Networks and Data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6"/>
      </w:pPr>
      <w:r>
        <w:t xml:space="preserve">III.2  Các học phần tự chọn  </w:t>
      </w:r>
    </w:p>
    <w:p>
      <w:pPr>
        <w:pStyle w:val="Normal"/>
      </w:pPr>
      <w:r>
        <w:t xml:space="preserve">(Định hướng ứng dụng: chọn 05 trong 10 học phần; Định hướng nghiên cứu: chọn 02 trong 10 học phần) 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10</w:t>
      </w:r>
    </w:p>
    <w:p>
      <w:pPr>
        <w:pStyle w:val="Normal"/>
      </w:pPr>
      <w:r>
        <w:t>Thực hành/Bài tập/Thảo luận: 4</w:t>
      </w:r>
    </w:p>
    <w:p>
      <w:pPr>
        <w:pStyle w:val="Normal"/>
      </w:pPr>
      <w:r>
        <w:t>16</w:t>
      </w:r>
    </w:p>
    <w:p>
      <w:pPr>
        <w:pStyle w:val="Normal"/>
      </w:pPr>
      <w:r>
        <w:t>Mã học phần: INT4412</w:t>
      </w:r>
    </w:p>
    <w:p>
      <w:pPr>
        <w:pStyle w:val="Normal"/>
      </w:pPr>
      <w:r>
        <w:t>Tên học phần (Tiếng Việt và tiếng Anh): Hệ điều hành mạng Network Operating Systems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17</w:t>
      </w:r>
    </w:p>
    <w:p>
      <w:pPr>
        <w:pStyle w:val="Normal"/>
      </w:pPr>
      <w:r>
        <w:t>Mã học phần: INT4413</w:t>
      </w:r>
    </w:p>
    <w:p>
      <w:pPr>
        <w:pStyle w:val="Normal"/>
      </w:pPr>
      <w:r>
        <w:t>Tên học phần (Tiếng Việt và tiếng Anh): Tìm kiếm và truy xuất thông tin Information Retrieval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18</w:t>
      </w:r>
    </w:p>
    <w:p>
      <w:pPr>
        <w:pStyle w:val="Normal"/>
      </w:pPr>
      <w:r>
        <w:t>Mã học phần: INT4414</w:t>
      </w:r>
    </w:p>
    <w:p>
      <w:pPr>
        <w:pStyle w:val="Normal"/>
      </w:pPr>
      <w:r>
        <w:t>Tên học phần (Tiếng Việt và tiếng Anh): Quản trị mạng Network Administration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19</w:t>
      </w:r>
    </w:p>
    <w:p>
      <w:pPr>
        <w:pStyle w:val="Normal"/>
      </w:pPr>
      <w:r>
        <w:t>Mã học phần: INT4415</w:t>
      </w:r>
    </w:p>
    <w:p>
      <w:pPr>
        <w:pStyle w:val="Normal"/>
      </w:pPr>
      <w:r>
        <w:t>Tên học phần (Tiếng Việt và tiếng Anh): Thị giác máy tính Computer Vision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20</w:t>
      </w:r>
    </w:p>
    <w:p>
      <w:pPr>
        <w:pStyle w:val="Normal"/>
      </w:pPr>
      <w:r>
        <w:t>Mã học phần: INT4416</w:t>
      </w:r>
    </w:p>
    <w:p>
      <w:pPr>
        <w:pStyle w:val="Normal"/>
      </w:pPr>
      <w:r>
        <w:t>Tên học phần (Tiếng Việt và tiếng Anh): Thiết kế và tối ưu mạng Network Design and Optimization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21</w:t>
      </w:r>
    </w:p>
    <w:p>
      <w:pPr>
        <w:pStyle w:val="Normal"/>
      </w:pPr>
      <w:r>
        <w:t>Mã học phần: INT4417</w:t>
      </w:r>
    </w:p>
    <w:p>
      <w:pPr>
        <w:pStyle w:val="Normal"/>
      </w:pPr>
      <w:r>
        <w:t>Tên học phần (Tiếng Việt và tiếng Anh): Điện toán đám mây Clouds Computing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22</w:t>
      </w:r>
    </w:p>
    <w:p>
      <w:pPr>
        <w:pStyle w:val="Normal"/>
      </w:pPr>
      <w:r>
        <w:t>Mã học phần: INT4418</w:t>
      </w:r>
    </w:p>
    <w:p>
      <w:pPr>
        <w:pStyle w:val="Normal"/>
      </w:pPr>
      <w:r>
        <w:t>Tên học phần (Tiếng Việt và tiếng Anh): Dữ liệu lớn Big Data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23</w:t>
      </w:r>
    </w:p>
    <w:p>
      <w:pPr>
        <w:pStyle w:val="Normal"/>
      </w:pPr>
      <w:r>
        <w:t>Mã học phần: INT4419</w:t>
      </w:r>
    </w:p>
    <w:p>
      <w:pPr>
        <w:pStyle w:val="Normal"/>
      </w:pPr>
      <w:r>
        <w:t>Tên học phần (Tiếng Việt và tiếng Anh): Hệ thống thông tin doanh nghiệp Enterprises Information Systems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24</w:t>
      </w:r>
    </w:p>
    <w:p>
      <w:pPr>
        <w:pStyle w:val="Normal"/>
      </w:pPr>
      <w:r>
        <w:t>Mã học phần: ELE4408</w:t>
      </w:r>
    </w:p>
    <w:p>
      <w:pPr>
        <w:pStyle w:val="Normal"/>
      </w:pPr>
      <w:r>
        <w:t>Tên học phần (Tiếng Việt và tiếng Anh): Xử lý âm thanh nâng cao Advanced Audio Signal Processing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25</w:t>
      </w:r>
    </w:p>
    <w:p>
      <w:pPr>
        <w:pStyle w:val="Normal"/>
      </w:pPr>
      <w:r>
        <w:t>Mã học phần: TEL4409</w:t>
      </w:r>
    </w:p>
    <w:p>
      <w:pPr>
        <w:pStyle w:val="Normal"/>
      </w:pPr>
      <w:r>
        <w:t>Tên học phần (Tiếng Việt và tiếng Anh): Công nghệ mạng viễn thông thế hệ mới New Generation Network’s Technologies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6"/>
      </w:pPr>
      <w:r>
        <w:t xml:space="preserve">III.3  </w:t>
      </w:r>
    </w:p>
    <w:p>
      <w:pPr>
        <w:pStyle w:val="Normal"/>
      </w:pPr>
      <w:r>
        <w:t>Mã học phần: INT4431</w:t>
      </w:r>
    </w:p>
    <w:p>
      <w:pPr>
        <w:pStyle w:val="Normal"/>
      </w:pPr>
      <w:r>
        <w:t>Tên học phần (Tiếng Việt và tiếng Anh): Chuyên đề thạc sĩ 3 Special Study for Information Systems 3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</w:t>
      </w:r>
    </w:p>
    <w:p>
      <w:pPr>
        <w:pStyle w:val="Heading6"/>
      </w:pPr>
      <w:r>
        <w:t xml:space="preserve">III.4 </w:t>
      </w:r>
    </w:p>
    <w:p>
      <w:pPr>
        <w:pStyle w:val="Normal"/>
      </w:pPr>
      <w:r>
        <w:t xml:space="preserve"> Mã học phần: INT4432</w:t>
      </w:r>
    </w:p>
    <w:p>
      <w:pPr>
        <w:pStyle w:val="Normal"/>
      </w:pPr>
      <w:r>
        <w:t>Tên học phần (Tiếng Việt và tiếng Anh): Chuyên đề thạc sĩ 4 Special Study for Information Systems 4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</w:t>
      </w:r>
    </w:p>
    <w:p>
      <w:pPr>
        <w:pStyle w:val="Heading5"/>
      </w:pPr>
      <w:r>
        <w:t xml:space="preserve">IV Thực tập  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7</w:t>
      </w:r>
    </w:p>
    <w:p>
      <w:pPr>
        <w:pStyle w:val="Normal"/>
      </w:pPr>
      <w:r>
        <w:t>Định hướng nghiên cứu: 0</w:t>
      </w:r>
    </w:p>
    <w:p>
      <w:pPr>
        <w:pStyle w:val="Normal"/>
      </w:pPr>
      <w:r>
        <w:t>26</w:t>
      </w:r>
    </w:p>
    <w:p>
      <w:pPr>
        <w:pStyle w:val="Normal"/>
      </w:pPr>
      <w:r>
        <w:t>Mã học phần: INT4537</w:t>
      </w:r>
    </w:p>
    <w:p>
      <w:pPr>
        <w:pStyle w:val="Normal"/>
      </w:pPr>
      <w:r>
        <w:t>Tên học phần (Tiếng Việt và tiếng Anh): Thực tập Internship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7</w:t>
      </w:r>
    </w:p>
    <w:p>
      <w:pPr>
        <w:pStyle w:val="Normal"/>
      </w:pPr>
      <w:r>
        <w:t>Định hướng nghiên cứu: 0</w:t>
      </w:r>
    </w:p>
    <w:p>
      <w:pPr>
        <w:pStyle w:val="Normal"/>
      </w:pPr>
    </w:p>
    <w:p>
      <w:pPr>
        <w:pStyle w:val="Heading5"/>
      </w:pPr>
      <w:r>
        <w:t xml:space="preserve">V Đề án Luận văn      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9</w:t>
      </w:r>
    </w:p>
    <w:p>
      <w:pPr>
        <w:pStyle w:val="Normal"/>
      </w:pPr>
      <w:r>
        <w:t>Định hướng nghiên cứu: 14</w:t>
      </w:r>
    </w:p>
    <w:p>
      <w:pPr>
        <w:pStyle w:val="Normal"/>
      </w:pPr>
      <w:r>
        <w:t>27</w:t>
      </w:r>
    </w:p>
    <w:p>
      <w:pPr>
        <w:pStyle w:val="Normal"/>
      </w:pPr>
      <w:r>
        <w:t>Mã học phần: INT4538</w:t>
      </w:r>
    </w:p>
    <w:p>
      <w:pPr>
        <w:pStyle w:val="Normal"/>
      </w:pPr>
      <w:r>
        <w:t>Tên học phần (Tiếng Việt và tiếng Anh): Đề án thạc sĩ hệ thống thông tin Project for Information Systems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9</w:t>
      </w:r>
    </w:p>
    <w:p>
      <w:pPr>
        <w:pStyle w:val="Normal"/>
      </w:pPr>
      <w:r>
        <w:t>Định hướng nghiên cứu: 0</w:t>
      </w:r>
    </w:p>
    <w:p>
      <w:pPr>
        <w:pStyle w:val="Normal"/>
      </w:pPr>
      <w:r>
        <w:t>28</w:t>
      </w:r>
    </w:p>
    <w:p>
      <w:pPr>
        <w:pStyle w:val="Normal"/>
      </w:pPr>
      <w:r>
        <w:t>Mã học phần: INT4539</w:t>
      </w:r>
    </w:p>
    <w:p>
      <w:pPr>
        <w:pStyle w:val="Normal"/>
      </w:pPr>
      <w:r>
        <w:t>Tên học phần (Tiếng Việt và tiếng Anh Luận văn thạc sĩ hệ thống thông tin Thesis for Information Systems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>Định hướng nghiên cứu: 14</w:t>
      </w:r>
    </w:p>
    <w:p>
      <w:pPr>
        <w:pStyle w:val="Heading5"/>
      </w:pPr>
      <w:r>
        <w:t>Tổng cộng</w:t>
      </w:r>
    </w:p>
    <w:p>
      <w:pPr>
        <w:pStyle w:val="Normal"/>
      </w:pPr>
      <w:r>
        <w:t xml:space="preserve">  Số tín chỉ:</w:t>
      </w:r>
    </w:p>
    <w:p>
      <w:pPr>
        <w:pStyle w:val="Normal"/>
      </w:pPr>
      <w:r>
        <w:t>Định hướng ứng dụng: 51</w:t>
      </w:r>
    </w:p>
    <w:p>
      <w:pPr>
        <w:pStyle w:val="Normal"/>
      </w:pPr>
      <w:r>
        <w:t>Định hướng nghiên cứu: 51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