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Kiến thức ngành và chuyên ngành </w:t>
      </w:r>
    </w:p>
    <w:p>
      <w:pPr>
        <w:pStyle w:val="Normal"/>
      </w:pPr>
      <w:r>
        <w:t xml:space="preserve">Sau khi hoàn thành chương trình thạc sĩ ngành Hệ thống Thông tin, học viên có những khả năng sau:    </w:t>
      </w:r>
    </w:p>
    <w:p>
      <w:pPr>
        <w:pStyle w:val="Normal"/>
      </w:pPr>
      <w:r>
        <w:t xml:space="preserve">-Vận dụng tốt các nguyên lý, lý thuyết  hệ thống thông tin trong việc đáp ứng nhu cầu xử lý thông tin cho các tổ chức;  </w:t>
      </w:r>
    </w:p>
    <w:p>
      <w:pPr>
        <w:pStyle w:val="Normal"/>
      </w:pPr>
      <w:r>
        <w:t xml:space="preserve">- Có khả năng vận dụng các công cụ trong việc đặc tả, phân tích, xây dựng, triển khai, bảo trì các hệ thống dựa trên máy tính;  </w:t>
      </w:r>
    </w:p>
    <w:p>
      <w:pPr>
        <w:pStyle w:val="Normal"/>
      </w:pPr>
      <w:r>
        <w:t xml:space="preserve">-  Đánh giá và thử nghiệm các giải pháp và hệ thống thông tin cho tổ chức và doanh nghiệp;  </w:t>
      </w:r>
    </w:p>
    <w:p>
      <w:pPr>
        <w:pStyle w:val="Normal"/>
      </w:pPr>
      <w:r>
        <w:t xml:space="preserve">- Đối với chương trình đào tạo theo định hướng nghiên cứu: tiến hành nghiên cứu khoa học trong lĩnh vực Hệ thống Thông tin.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