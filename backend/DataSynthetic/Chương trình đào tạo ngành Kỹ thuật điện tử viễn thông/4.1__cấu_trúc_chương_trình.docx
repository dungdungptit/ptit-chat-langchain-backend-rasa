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4.1  Cấu trúc chương trình  </w:t>
      </w:r>
    </w:p>
    <w:p>
      <w:pPr>
        <w:pStyle w:val="ListParagraph"/>
      </w:pPr>
      <w:r>
        <w:t>Khối kiến thức giáo dục đại cương: 50 tín chỉ</w:t>
      </w:r>
    </w:p>
    <w:p>
      <w:pPr>
        <w:pStyle w:val="ListParagraph"/>
      </w:pPr>
      <w:r>
        <w:t>Khối kiến thức giáo dục chuyên nghiệp: 69 tín chỉ trong đó:</w:t>
      </w:r>
    </w:p>
    <w:p>
      <w:pPr>
        <w:pStyle w:val="ListParagraph"/>
      </w:pPr>
      <w:r>
        <w:t>Kiến thức cơ sở ngành: 31 tín chỉ</w:t>
      </w:r>
    </w:p>
    <w:p>
      <w:pPr>
        <w:pStyle w:val="ListParagraph"/>
      </w:pPr>
      <w:r>
        <w:t>Kiến thức ngành: 38 tín chỉ</w:t>
      </w:r>
    </w:p>
    <w:p>
      <w:pPr>
        <w:pStyle w:val="ListParagraph"/>
      </w:pPr>
      <w:r>
        <w:t>Khối kiến thức chuyên ngành: 19 tín chỉ</w:t>
      </w:r>
    </w:p>
    <w:p>
      <w:pPr>
        <w:pStyle w:val="ListParagraph"/>
      </w:pPr>
      <w:r>
        <w:t>Thực tập và Tốt nghiệp: 12 tín chỉ</w:t>
      </w:r>
    </w:p>
    <w:p>
      <w:pPr>
        <w:pStyle w:val="ListParagraph"/>
      </w:pPr>
      <w:r>
        <w:t>Tổng cộng: 150 tín chỉ</w:t>
      </w:r>
    </w:p>
    <w:p>
      <w:pPr>
        <w:pStyle w:val="ListParagraph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