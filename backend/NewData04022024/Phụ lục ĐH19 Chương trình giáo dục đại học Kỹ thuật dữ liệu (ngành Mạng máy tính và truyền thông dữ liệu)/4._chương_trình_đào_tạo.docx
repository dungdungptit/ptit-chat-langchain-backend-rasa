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152 tín chỉ  (không bao gồm kiến thức Giáo dục quốc phòng, Giáo dục thể chất và Kĩ năng mềm).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Khối kiến thức giáo dục đại cương  52 (tín chỉ)</w:t>
      </w:r>
    </w:p>
    <w:p>
      <w:pPr>
        <w:pStyle w:val="ListParagraph"/>
      </w:pPr>
      <w:r>
        <w:t>Khối kiến thức chung  31 (tín chỉ)</w:t>
      </w:r>
    </w:p>
    <w:p>
      <w:pPr>
        <w:pStyle w:val="ListParagraph"/>
      </w:pPr>
      <w:r>
        <w:t>Lý luận chính trị  13 (tín chỉ)</w:t>
      </w:r>
    </w:p>
    <w:p>
      <w:pPr>
        <w:pStyle w:val="ListParagraph"/>
      </w:pPr>
      <w:r>
        <w:t>Tiếng Anh  14 (tín chỉ)</w:t>
      </w:r>
    </w:p>
    <w:p>
      <w:pPr>
        <w:pStyle w:val="ListParagraph"/>
      </w:pPr>
      <w:r>
        <w:t>Tin học  4 (tín chỉ)</w:t>
      </w:r>
    </w:p>
    <w:p>
      <w:pPr>
        <w:pStyle w:val="ListParagraph"/>
      </w:pPr>
      <w:r>
        <w:t>Khối kiến thức khoa học tự nhiên và xã hội  21 (tín chỉ)</w:t>
      </w:r>
    </w:p>
    <w:p>
      <w:pPr>
        <w:pStyle w:val="ListParagraph"/>
      </w:pPr>
      <w:r>
        <w:t>Khối kiến thức giáo dục chuyên nghiệp  100 (tín chỉ)</w:t>
      </w:r>
    </w:p>
    <w:p>
      <w:pPr>
        <w:pStyle w:val="ListParagraph"/>
      </w:pPr>
      <w:r>
        <w:t>Khối kiến thức cơ sở (nhóm ngành và ngành)  48 (tín chỉ)</w:t>
      </w:r>
    </w:p>
    <w:p>
      <w:pPr>
        <w:pStyle w:val="ListParagraph"/>
      </w:pPr>
      <w:r>
        <w:t>Khối kiến thức chuyên ngành  40 (tín chỉ)</w:t>
      </w:r>
    </w:p>
    <w:p>
      <w:pPr>
        <w:pStyle w:val="ListParagraph"/>
      </w:pPr>
      <w:r>
        <w:t>Thực tập và Tốt nghiệp  12 (tín chỉ)</w:t>
      </w:r>
    </w:p>
    <w:p>
      <w:pPr>
        <w:pStyle w:val="Normal"/>
      </w:pPr>
      <w:r>
        <w:t xml:space="preserve"> Tổng cộng  152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