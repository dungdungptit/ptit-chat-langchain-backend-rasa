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2.5 Ngoại ngữ Tiếng Anh  </w:t>
      </w:r>
    </w:p>
    <w:p>
      <w:pPr>
        <w:pStyle w:val="ListParagraph"/>
      </w:pPr>
      <w:r>
        <w:t xml:space="preserve">(18) Đạt trình độ tiếng Anh 450 điểm TOEIC quốc tế;  </w:t>
      </w:r>
    </w:p>
    <w:p>
      <w:pPr>
        <w:pStyle w:val="ListParagraph"/>
      </w:pPr>
      <w:r>
        <w:t xml:space="preserve">(19) Có khả năng sử dụng tiếng A nh  phục vụ học tập, nghiên cứu, hoà nhập nhanh với cộng đồng công nghệ thông tin khu vực và quốc tế sau khi ra trường 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