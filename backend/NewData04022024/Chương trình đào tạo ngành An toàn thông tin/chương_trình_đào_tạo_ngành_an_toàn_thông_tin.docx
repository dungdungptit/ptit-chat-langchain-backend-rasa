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trình đào tạo ngành An toàn thông tin</w:t>
      </w:r>
    </w:p>
    <w:p>
      <w:pPr>
        <w:pStyle w:val="Normal"/>
      </w:pPr>
      <w:r>
        <w:t>(Quyết định số 686/QĐ-HV ngày  23/09/2020  về việc ban hành Chương trình giáo dục đại học ngành An toàn thông tin  - trình độ đại học hệ chính quy )</w:t>
      </w:r>
    </w:p>
    <w:p>
      <w:pPr>
        <w:pStyle w:val="Heading2"/>
      </w:pPr>
      <w:r>
        <w:t>2. Chuẩn đầu ra ngành An toàn thông tin MỤC TIÊU, KIẾN THỨC, KỸ NĂNG, TRÌNH ĐỘ NGOẠI NGỮ ĐẠT ĐƯỢC</w:t>
      </w:r>
    </w:p>
    <w:p>
      <w:pPr>
        <w:pStyle w:val="Heading3"/>
      </w:pPr>
      <w:r>
        <w:t>2.1. Kiến thức</w:t>
      </w:r>
    </w:p>
    <w:p>
      <w:pPr>
        <w:pStyle w:val="Normal"/>
      </w:pPr>
      <w:r>
        <w:t>Chương trình trang bị cho sinh viên những kiến thức sau:</w:t>
      </w:r>
    </w:p>
    <w:p>
      <w:pPr>
        <w:pStyle w:val="ListParagraph"/>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pPr>
        <w:pStyle w:val="ListParagraph"/>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pPr>
        <w:pStyle w:val="ListParagraph"/>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p>
      <w:pPr>
        <w:pStyle w:val="Heading3"/>
      </w:pPr>
      <w:r>
        <w:t>2.2. Kỹ năng</w:t>
      </w:r>
    </w:p>
    <w:p>
      <w:pPr>
        <w:pStyle w:val="ListParagraph"/>
      </w:pPr>
      <w:r>
        <w:t>Áp dụng các các kiến thức, kỹ năng; sử dụng các công cụ khoa học kỹ thuật để nhận biết, phân tích,  giải quyết các vấn đề liên quan đến an toàn, bảo mật thông tin mạng;</w:t>
      </w:r>
    </w:p>
    <w:p>
      <w:pPr>
        <w:pStyle w:val="ListParagraph"/>
      </w:pPr>
      <w:r>
        <w:t>Thu thập, phân tích tìm hiểu và tổng hợp các yêu cầu về an ninh, bảo mật từ hệ thống thông tin để phục vụ công tác nghiên cứu, xây dựng và phát triển hệ thống an toàn, an ninh thông tin;</w:t>
      </w:r>
    </w:p>
    <w:p>
      <w:pPr>
        <w:pStyle w:val="ListParagraph"/>
      </w:pPr>
      <w:r>
        <w:t>Thiết kế và triển khai các ứng dụng đảm bảo an toàn thông tin đáp ứng các yêu cầu kỹ thuật đặt ra trong điều kiện thực tế;</w:t>
      </w:r>
    </w:p>
    <w:p>
      <w:pPr>
        <w:pStyle w:val="ListParagraph"/>
      </w:pPr>
      <w:r>
        <w:t>Tìm kiếm, tiếp cận, ứng dụng hiệu quả và sáng tạo các kỹ thuật, kỹ năng và công cụ hiện đại để giải quyết những vấn đề thực tế của lĩnh vực An toàn thông tin.</w:t>
      </w:r>
    </w:p>
    <w:p>
      <w:pPr>
        <w:pStyle w:val="Heading3"/>
      </w:pPr>
      <w:r>
        <w:t>2.3. Kỹ năng mềm</w:t>
      </w:r>
    </w:p>
    <w:p>
      <w:pPr>
        <w:pStyle w:val="ListParagraph"/>
      </w:pPr>
      <w:r>
        <w:t>Có kỹ năng giao tiếp và thuyết trình tốt thể hiện qua việc trình bày rõ ràng, tự tin và thuyết phục các vấn đề liên quan đến chuyên môn và các vấn đề kinh tế xã hội;</w:t>
      </w:r>
    </w:p>
    <w:p>
      <w:pPr>
        <w:pStyle w:val="ListParagraph"/>
      </w:pPr>
      <w:r>
        <w:t>Có kỹ năng làm việc nhóm, biết thành lập và tổ chức tốt công việc theo nhóm;</w:t>
      </w:r>
    </w:p>
    <w:p>
      <w:pPr>
        <w:pStyle w:val="ListParagraph"/>
      </w:pPr>
      <w:r>
        <w:t>Có các kỹ năng cá nhân và phẩm chất nghề nghiệp trong việc giải quyết vấn đề, tư duy sáng tạo, lập kế hoạch và tổ chức công việc;</w:t>
      </w:r>
    </w:p>
    <w:p>
      <w:pPr>
        <w:pStyle w:val="ListParagraph"/>
      </w:pPr>
      <w:r>
        <w:t>Có phương pháp làm việc khoa học và chuyên nghiệ p, tư duy hệ thống và tư duy phân tích và làm việc hiệu quả trong nhóm (đa ngành), hội nhập được trong môi trường quốc tế.</w:t>
      </w:r>
    </w:p>
    <w:p>
      <w:pPr>
        <w:pStyle w:val="Heading3"/>
      </w:pPr>
      <w:r>
        <w:t>2.4. Ngoại ngữ Tiếng Anh</w:t>
      </w:r>
    </w:p>
    <w:p>
      <w:pPr>
        <w:pStyle w:val="ListParagraph"/>
      </w:pPr>
      <w:r>
        <w:t>Đạt trình độ tiếng Anh 450 điểm TOEIC quốc tế hoặc tương đương;</w:t>
      </w:r>
    </w:p>
    <w:p>
      <w:pPr>
        <w:pStyle w:val="ListParagraph"/>
      </w:pPr>
      <w:r>
        <w:t>Có khả năng sử dụng tiếng Anh phục vụ họ c tập, nghiên cứu, hoà nhập nhanh với cộng đồng công nghệ thông tin khu vực và quốc tế sau khi ra trường.</w:t>
      </w:r>
    </w:p>
    <w:p>
      <w:pPr>
        <w:pStyle w:val="ListParagraph"/>
      </w:pPr>
      <w:r>
        <w:t>Có khả năng sử dụng tiếng Anh tốt trong các hoạt động liên quan đến nghề nghiệp được đào tạo.</w:t>
      </w:r>
    </w:p>
    <w:p>
      <w:pPr>
        <w:pStyle w:val="Heading2"/>
      </w:pPr>
      <w:r>
        <w:t>3. CÁC CHÍNH SÁCH, HOẠT ĐỘNG HỖ TRỢ HỌC TẬP, SINH HOẠT CHO NGƯỜI HỌC</w:t>
      </w:r>
    </w:p>
    <w:p>
      <w:pPr>
        <w:pStyle w:val="ListParagraph"/>
      </w:pPr>
      <w:r>
        <w:t>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w:t>
      </w:r>
    </w:p>
    <w:p>
      <w:pPr>
        <w:pStyle w:val="ListParagraph"/>
      </w:pPr>
      <w:r>
        <w:t>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4. CHƯƠNG TRÌNH ĐÀO TẠO</w:t>
      </w:r>
    </w:p>
    <w:p>
      <w:pPr>
        <w:pStyle w:val="Normal"/>
      </w:pPr>
      <w:r>
        <w:t>KHỐI LƯỢNG KIẾN THỨC TOÀN KHÓA: 150 tín chỉ  (không bao gồm Giáo dục thể chất, Giáo dục quốc phòng và Kỹ năng mềm)</w:t>
      </w:r>
    </w:p>
    <w:p>
      <w:pPr>
        <w:pStyle w:val="ListParagraph"/>
      </w:pPr>
      <w:r>
        <w:t xml:space="preserve">Kiến thức giáo dục đại cương:  50 tín chỉ </w:t>
      </w:r>
    </w:p>
    <w:p>
      <w:pPr>
        <w:pStyle w:val="ListParagraph"/>
      </w:pPr>
      <w:r>
        <w:t>Kiến thức giáo dục chuyên nghiệp: 88 tín chỉ trong đó:</w:t>
      </w:r>
    </w:p>
    <w:p>
      <w:pPr>
        <w:pStyle w:val="ListParagraph"/>
      </w:pPr>
      <w:r>
        <w:t xml:space="preserve">Kiến thức cơ sở của khối ngành và ngành: 56 tín chỉ </w:t>
      </w:r>
    </w:p>
    <w:p>
      <w:pPr>
        <w:pStyle w:val="ListParagraph"/>
      </w:pPr>
      <w:r>
        <w:t xml:space="preserve">Kiến thức ngành và chuyên ngành:  32 tín chỉ </w:t>
      </w:r>
    </w:p>
    <w:p>
      <w:pPr>
        <w:pStyle w:val="ListParagraph"/>
      </w:pPr>
      <w:r>
        <w:t xml:space="preserve">Thực tập và Tốt nghiệp:  12 tín chỉ </w:t>
      </w:r>
    </w:p>
    <w:p>
      <w:pPr>
        <w:pStyle w:val="ListParagraph"/>
      </w:pPr>
      <w:r>
        <w:t>Tổng cộng:  150 tín chỉ</w:t>
      </w:r>
    </w:p>
    <w:p>
      <w:pPr>
        <w:pStyle w:val="Heading2"/>
      </w:pPr>
      <w:r>
        <w:t>5. KHẢ NĂNG HỌC TẬP, NÂNG CAO TRÌNH ĐỘ SAU KHI RA TRƯỜNG</w:t>
      </w:r>
    </w:p>
    <w:p>
      <w:pPr>
        <w:pStyle w:val="ListParagraph"/>
      </w:pPr>
      <w:r>
        <w:t xml:space="preserve">Có thể tiếp tục học tiếp lên trình độ sau đại học tại  các cơ sở giáo dục đại học trong nước và nước ngoài. </w:t>
      </w:r>
    </w:p>
    <w:p>
      <w:pPr>
        <w:pStyle w:val="Heading2"/>
      </w:pPr>
      <w:r>
        <w:t>6. VỊ TRÍ LÀM VIỆC SAU KHI TỐT NGHIỆP</w:t>
      </w:r>
    </w:p>
    <w:p>
      <w:pPr>
        <w:pStyle w:val="Normal"/>
      </w:pPr>
      <w:r>
        <w:t>Sinh viên ngành An toàn thông tin sau khi tốt nghiệp ra trường có khả năng làm việc tại các đơn vị/bộ phận chuyên về Công nghệ thông tin và mạng cũng như các cơ qua n, tổ chức, doanh nghiệp ứng dụng CNTT như: các cơ quan chính phủ, các cơ quan thuộc các lĩnh vực tài chính, ngân hàng, bảo hiểm, viễn thông, năng lượng điện, dầu khí, thương mại, giao thông vận tải… với các vị trí công việc:</w:t>
      </w:r>
    </w:p>
    <w:p>
      <w:pPr>
        <w:pStyle w:val="ListParagraph"/>
      </w:pPr>
      <w:r>
        <w:t>Quản trị bảo mật máy chủ và mạng.</w:t>
      </w:r>
    </w:p>
    <w:p>
      <w:pPr>
        <w:pStyle w:val="ListParagraph"/>
      </w:pPr>
      <w:r>
        <w:t>Bảo mật hệ điều hành và cơ sở dữ liệu.</w:t>
      </w:r>
    </w:p>
    <w:p>
      <w:pPr>
        <w:pStyle w:val="ListParagraph"/>
      </w:pPr>
      <w:r>
        <w:t>Phân tích, tư vấn, thiết kế hệ thống thông tin đảm bảo an toàn.</w:t>
      </w:r>
    </w:p>
    <w:p>
      <w:pPr>
        <w:pStyle w:val="ListParagraph"/>
      </w:pPr>
      <w:r>
        <w:t>Kiểm tra, đánh giá an toàn thông tin cho mạng và hệ thống.</w:t>
      </w:r>
    </w:p>
    <w:p>
      <w:pPr>
        <w:pStyle w:val="ListParagraph"/>
      </w:pPr>
      <w:r>
        <w:t>Rà quét lỗ hổng, điểm yếu và xử lý sự cố an toàn thông tin</w:t>
      </w:r>
    </w:p>
    <w:p>
      <w:pPr>
        <w:pStyle w:val="ListParagraph"/>
      </w:pPr>
      <w:r>
        <w:t>Lập trình và phát triển ứng dụn g đảm bảo an toàn thông tin.</w:t>
      </w:r>
    </w:p>
    <w:p>
      <w:pPr>
        <w:pStyle w:val="Normal"/>
      </w:pPr>
      <w:r>
        <w:t>Sau một thời gian tích luỹ kinh nghiệm, Kỹ sư An toàn thông tin có đủ khả năng đảm nhận các chức vụ quản lý về an toàn thông tin, như Trưởng nhóm hoặc Giám đốc bộ phận đảm bảo an toàn thông tin.</w:t>
      </w:r>
    </w:p>
    <w:p>
      <w:pPr>
        <w:pStyle w:val="ListParagraph"/>
      </w:pPr>
      <w:r>
        <w:t>Có năng lực làm việc ở vị trí cán bộ nghiên cứu, cán bộ giảng dạy về An toàn thông tin tại các Viện, Trung tâm nghiên cứu và các cơ sở đào tạo.</w:t>
      </w:r>
    </w:p>
    <w:p>
      <w:pPr>
        <w:pStyle w:val="ListParagraph"/>
      </w:pPr>
      <w:r>
        <w:t>Có thể học tiếp lên trình độ sau đại học ở trong nước và nước ngoài trong lĩnh vực công nghệ thông tin (An toàn, bảo mật thông 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