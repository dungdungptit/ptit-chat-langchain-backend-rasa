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6. VỊ TRÍ LÀM VIỆC SAU KHI TỐT NGHIỆP  </w:t>
      </w:r>
    </w:p>
    <w:p>
      <w:pPr>
        <w:pStyle w:val="Normal"/>
      </w:pPr>
      <w:r>
        <w:t xml:space="preserve"> Sinh viên tốt nghiệp ngành Điện tử viễn thông là những ứng viên tiềm năng cho các vị trí công việc sau:  </w:t>
      </w:r>
    </w:p>
    <w:p>
      <w:pPr>
        <w:pStyle w:val="ListParagraph"/>
      </w:pPr>
      <w:r>
        <w:t xml:space="preserve">Kỹ sư tư vấn, thiết kế  trong hầu hết các tổ chức, doanh nghiệp có liên quan đến lĩnh vực điện tử viễn thông và công nghệ thông tin;  </w:t>
      </w:r>
    </w:p>
    <w:p>
      <w:pPr>
        <w:pStyle w:val="ListParagraph"/>
      </w:pPr>
      <w:r>
        <w:t xml:space="preserve">Kỹ sư vận hành, giám sát trong các doanh nghiệp sở hữu và khai thác hạ tầng truyền thông;  </w:t>
      </w:r>
    </w:p>
    <w:p>
      <w:pPr>
        <w:pStyle w:val="ListParagraph"/>
      </w:pPr>
      <w:r>
        <w:t xml:space="preserve">Kỹ sư phát triển ứng dụng trong các doanh nghiệp cung cấ p dịch vụ viễn thông và Internet, các tổ chức và doanh nghiệp ứng dụng hệ thống mạng và dịch vụ viễn thông, công nghệ thông tin;  </w:t>
      </w:r>
    </w:p>
    <w:p>
      <w:pPr>
        <w:pStyle w:val="ListParagraph"/>
      </w:pPr>
      <w:r>
        <w:t xml:space="preserve">Chuyên gia kỹ thuật trong các doanh nghiệp triển khai hệ thống ICT trong điều hành sản xuất, kinh doanh;  </w:t>
      </w:r>
    </w:p>
    <w:p>
      <w:pPr>
        <w:pStyle w:val="ListParagraph"/>
      </w:pPr>
      <w:r>
        <w:t xml:space="preserve">Các vị trí quản lý, đi ều hành đòi hỏi hiểu biết về lĩnh vực viễn thông, công nghệ thông tin trong các tổ chức, cơ quan nhà nước;  </w:t>
      </w:r>
    </w:p>
    <w:p>
      <w:pPr>
        <w:pStyle w:val="ListParagraph"/>
      </w:pPr>
      <w:r>
        <w:t xml:space="preserve">Cán bộ giảng dạy, nghiên cứu trong các viện nghiên cứu, trường đại học, ...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