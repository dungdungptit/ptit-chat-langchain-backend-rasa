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Báo chí MỤC TIÊU, KIẾN THỨC, KỸ NĂNG, TRÌNH ĐỘ NGOẠI NGỮ ĐẠT ĐƯỢC  </w:t>
      </w:r>
    </w:p>
    <w:p>
      <w:pPr>
        <w:pStyle w:val="Heading3"/>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pPr>
        <w:pStyle w:val="Heading3"/>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p>
      <w:pPr>
        <w:pStyle w:val="Heading3"/>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p>
      <w:pPr>
        <w:pStyle w:val="Heading3"/>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p>
      <w:pPr>
        <w:pStyle w:val="Heading3"/>
      </w:pPr>
      <w:r>
        <w:t xml:space="preserve">2.5. Ngoại ngữ (Tiếng Anh)  </w:t>
      </w:r>
    </w:p>
    <w:p>
      <w:pPr>
        <w:pStyle w:val="Normal"/>
      </w:pPr>
      <w:r>
        <w:t xml:space="preserve">- Đạt trình độ tiếng Anh 450 điểm TOEIC quốc tế; Có khả năng sử dụng tiếng Anh chuyên ngành để phục vụ công việc, học tập và nghiên cứu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