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2.4. Kỹ năng mềm  </w:t>
      </w:r>
    </w:p>
    <w:p>
      <w:pPr>
        <w:pStyle w:val="Normal"/>
      </w:pPr>
      <w:r>
        <w:t xml:space="preserve">- Kĩ năng giao tiếp: Giao tiếp và thuyết trình tốt thể hiện qua việc trình bày rõ ràng, tự tin và thuyết phục các vấn đề liên quan đến chuyên môn nghiệp vụ và kinh tế xã hội;  </w:t>
      </w:r>
    </w:p>
    <w:p>
      <w:pPr>
        <w:pStyle w:val="Normal"/>
      </w:pPr>
      <w:r>
        <w:t xml:space="preserve">- Kĩ năng làm việc nhóm: biết thành lập và tổ chức tốt công việc theo nhóm;  </w:t>
      </w:r>
    </w:p>
    <w:p>
      <w:pPr>
        <w:pStyle w:val="Normal"/>
      </w:pPr>
      <w:r>
        <w:t xml:space="preserve">- Kĩ năng về lập kế  hoạch và tổ chức công việc: Có các kĩ năng cá nhân và phẩm chất nghề nghiệp trong việc giải quyết, tư duy sáng tạo, lập kế hoạch và tổ chức công việc;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