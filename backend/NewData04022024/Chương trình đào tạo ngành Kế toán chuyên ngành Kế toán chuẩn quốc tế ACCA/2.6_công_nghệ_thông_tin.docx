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2.6 Công nghệ thông tin  </w:t>
      </w:r>
    </w:p>
    <w:p>
      <w:pPr>
        <w:pStyle w:val="ListParagraph"/>
      </w:pPr>
      <w:r>
        <w:t>Sinh viên tốt nghiệp đạt chuẩn kỹ năng sử dụng công nghệ thông tin cơ bản theo qui định về Chuẩn kỹ năng sử dụng công nghệ thông tin do Bộ Thông tin và Truyền thông ban hành. Cụ thể, sinh viên có khả năng cơ bản trong việc sử dụng máy tính, xử lý văn bản, sử dụng bảng tính, sử dụng các phương tiện kĩ thuật, phần mềm chuyên dùng và sử dụng Internet trong các hoạt động liên quan đến nghề nghiệp được đào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