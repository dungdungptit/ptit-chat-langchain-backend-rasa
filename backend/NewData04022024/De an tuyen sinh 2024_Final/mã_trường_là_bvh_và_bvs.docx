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Mã trường là BVH và BVS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