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6"/>
      </w:pPr>
      <w:r>
        <w:t>Đối với Phương thức 3 - xét tuyển kết hợp</w:t>
      </w:r>
    </w:p>
    <w:p>
      <w:pPr>
        <w:pStyle w:val="ListParagraph"/>
      </w:pPr>
      <w:r>
        <w:t>Thí sinh được đăng ký xét tuyển 02 nguyện vọng và phải sắp xếp nguyện vọng theo thứ tự ưu tiên từ cao xuống thấp (nguyện vọng 1 là nguyện vọng cao nhất). Thí sinh chỉ trúng tuyển vào một (01) nguyện vọng ưu tiên cao nhất trong danh sách các nguyện vọng đã đăng ký;</w:t>
      </w:r>
    </w:p>
    <w:p>
      <w:pPr>
        <w:pStyle w:val="Normal"/>
      </w:pPr>
    </w:p>
    <w:p>
      <w:pPr>
        <w:pStyle w:val="ListParagraph"/>
      </w:pPr>
      <w:r>
        <w:t>Xét tuyển theo ngành và theo kết quả học tập của năm học lớp 10, lớp 11, lớp 12 hoặc học kỳ 1 lớp 12 (nếu chưa có kết quả năm học lớp 12) của các môn học tương ứng với tổ hợp bài thi/môn thi của ngành đăng ký xét tuyển;</w:t>
      </w:r>
    </w:p>
    <w:p>
      <w:pPr>
        <w:pStyle w:val="ListParagraph"/>
      </w:pPr>
      <w:r>
        <w:t>Xét trúng tuyển từ thí sinh có kết quả cao xuống cho đến hết chỉ tiêu;</w:t>
      </w:r>
    </w:p>
    <w:p>
      <w:pPr>
        <w:pStyle w:val="ListParagraph"/>
      </w:pPr>
      <w:r>
        <w:t>Điểm trúng tuyển của các tổ hợp trong cùng một ngành là bằng nhau;</w:t>
      </w:r>
    </w:p>
    <w:p>
      <w:pPr>
        <w:pStyle w:val="ListParagraph"/>
      </w:pPr>
      <w:r>
        <w:t>Điểm xét tuyển (ĐXT) được tính bằng tổng của ba (03) điểm bình quân kết quả học tập ở năm học lớp 10, lớp 11, lớp 12 hoặc học kỳ 1 lớp 12 (nếu chưa có kết quả năm học lớp 12) của ba (03) môn học tương ứng với tổ hợp bài thi/môn thi đã đăng ký xét tuyển, cộng với điểm ưu tiên như tại điểm c mục 1.8 (nếu có), cộng với điểm ưu tiên (nếu có), công thức tính điểm xét tuyển:</w:t>
      </w:r>
    </w:p>
    <w:p>
      <w:pPr>
        <w:pStyle w:val="Normal"/>
      </w:pPr>
      <w:r>
        <w:t>ĐXT = [Điểm bình quân môn 1 + Điểm bình quân môn 2 + Điểm bình quân môn 3]</w:t>
      </w:r>
    </w:p>
    <w:p>
      <w:pPr>
        <w:pStyle w:val="Normal"/>
      </w:pPr>
      <w:r>
        <w:t>+ Điểm ưu tiên (nếu có). Trong đó:</w:t>
      </w:r>
    </w:p>
    <w:p>
      <w:pPr>
        <w:pStyle w:val="Normal"/>
      </w:pPr>
      <w:r>
        <w:t>Điểm bình quân môn = [Điểm năm lớp 10 + Điểm năm lớp 11 + Điểm năm lớp 12]/3</w:t>
      </w:r>
    </w:p>
    <w:p>
      <w:pPr>
        <w:pStyle w:val="ListParagraph"/>
      </w:pPr>
      <w:r>
        <w:t>Nếu xét tuyển kết hợp không đủ chỉ tiêu thì số chỉ tiêu còn lại được chuyển sang xét tuyển theo phương thức khác;</w:t>
      </w:r>
    </w:p>
    <w:p>
      <w:pPr>
        <w:pStyle w:val="ListParagraph"/>
      </w:pPr>
      <w:r>
        <w:t>Thí sinh đủ điều kiện trúng tuyển vẫn phải đăng ký nguyện vọng trên Hệ thống tuyển sinh của Bộ Giáo dục và Đào tạo theo kế hoạch chung (thí sinh xếp nguyện vọng đã đủ điều kiện trúng tuyển là nguyện vọng 1 khi đăng ký nguyện vọng trên Hệ thống để được trúng tuyển chính thức vào Học viện);</w:t>
      </w:r>
    </w:p>
    <w:p>
      <w:pPr>
        <w:pStyle w:val="ListParagraph"/>
      </w:pPr>
      <w:r>
        <w:t>Thí sinh trúng tuyển phải xác nhận nhập học trên Hệ thống tuyển sinh và theo kế hoạch quy định của Bộ Giáo dục và Đào tạo. Nếu quá thời hạn này, thí sinh không xác nhận nhập học được xem là từ chối nhập học.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