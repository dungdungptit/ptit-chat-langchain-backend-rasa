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Fanpage</w:t>
      </w:r>
    </w:p>
    <w:p>
      <w:pPr>
        <w:pStyle w:val="Normal"/>
      </w:pPr>
      <w:r>
        <w:t>Fanpage: https://facebook.com/ptittuyensinh; https://facebook.com/ptithcm.edu.vn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