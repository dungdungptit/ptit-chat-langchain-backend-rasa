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4. CHƯƠNG TRÌNH ĐÀO TẠO  </w:t>
      </w:r>
    </w:p>
    <w:p>
      <w:pPr>
        <w:pStyle w:val="ListParagraph"/>
      </w:pPr>
      <w:r>
        <w:t xml:space="preserve">KHỐI LƯỢNG KIẾN THỨC TOÀN KHÓA: 130 tín chỉ (không bao gồm Giáo dục thể chất , Giáo dục quốc phòng và Kỹ năng mềm ). </w:t>
      </w:r>
    </w:p>
    <w:p>
      <w:pPr>
        <w:pStyle w:val="Normal"/>
      </w:pPr>
      <w:r>
        <w:t xml:space="preserve">NỘI DUNG CHƯƠNG TRÌNH  </w:t>
      </w:r>
    </w:p>
    <w:p>
      <w:pPr>
        <w:pStyle w:val="ListParagraph"/>
      </w:pPr>
      <w:r>
        <w:t xml:space="preserve">Kiến thức giáo dục đại cương:  45 tín chỉ </w:t>
      </w:r>
    </w:p>
    <w:p>
      <w:pPr>
        <w:pStyle w:val="ListParagraph"/>
      </w:pPr>
      <w:r>
        <w:t xml:space="preserve">Kiến thức giáo dục chuyên nghiệp: 75 tín chỉ Trong đó:  </w:t>
      </w:r>
    </w:p>
    <w:p>
      <w:pPr>
        <w:pStyle w:val="ListParagraph"/>
      </w:pPr>
      <w:r>
        <w:t xml:space="preserve">Kiến thức cơ sở khối ngành và ngành : 58 tín chỉ </w:t>
      </w:r>
    </w:p>
    <w:p>
      <w:pPr>
        <w:pStyle w:val="ListParagraph"/>
      </w:pPr>
      <w:r>
        <w:t xml:space="preserve">Kiến thức chuyên ngành : 17 tín chỉ </w:t>
      </w:r>
    </w:p>
    <w:p>
      <w:pPr>
        <w:pStyle w:val="ListParagraph"/>
      </w:pPr>
      <w:r>
        <w:t xml:space="preserve">Thực tập và Tốt nghiệp: 10 tín chỉ </w:t>
      </w:r>
    </w:p>
    <w:p>
      <w:pPr>
        <w:pStyle w:val="ListParagraph"/>
      </w:pPr>
      <w:r>
        <w:t xml:space="preserve">Tổng cộng:  130 tín chỉ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